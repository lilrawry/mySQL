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28D34">
      <w:pPr>
        <w:pStyle w:val="7"/>
      </w:pPr>
      <w:r>
        <w:t>TP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Langage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Définition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</w:p>
    <w:p w14:paraId="22E1707B">
      <w:pPr>
        <w:spacing w:before="69"/>
        <w:ind w:left="1446" w:right="1310" w:firstLine="0"/>
        <w:jc w:val="center"/>
        <w:rPr>
          <w:sz w:val="38"/>
        </w:rPr>
      </w:pPr>
      <w:r>
        <w:rPr>
          <w:sz w:val="38"/>
        </w:rPr>
        <w:t>Création</w:t>
      </w:r>
      <w:r>
        <w:rPr>
          <w:spacing w:val="-5"/>
          <w:sz w:val="38"/>
        </w:rPr>
        <w:t xml:space="preserve"> </w:t>
      </w:r>
      <w:r>
        <w:rPr>
          <w:sz w:val="38"/>
        </w:rPr>
        <w:t>et</w:t>
      </w:r>
      <w:r>
        <w:rPr>
          <w:spacing w:val="-3"/>
          <w:sz w:val="38"/>
        </w:rPr>
        <w:t xml:space="preserve"> </w:t>
      </w:r>
      <w:r>
        <w:rPr>
          <w:sz w:val="38"/>
        </w:rPr>
        <w:t>manipulation</w:t>
      </w:r>
      <w:r>
        <w:rPr>
          <w:spacing w:val="-5"/>
          <w:sz w:val="38"/>
        </w:rPr>
        <w:t xml:space="preserve"> </w:t>
      </w:r>
      <w:r>
        <w:rPr>
          <w:sz w:val="38"/>
        </w:rPr>
        <w:t>de</w:t>
      </w:r>
      <w:r>
        <w:rPr>
          <w:spacing w:val="-2"/>
          <w:sz w:val="38"/>
        </w:rPr>
        <w:t xml:space="preserve"> </w:t>
      </w:r>
      <w:r>
        <w:rPr>
          <w:sz w:val="38"/>
        </w:rPr>
        <w:t>tables</w:t>
      </w:r>
      <w:r>
        <w:rPr>
          <w:spacing w:val="2"/>
          <w:sz w:val="38"/>
        </w:rPr>
        <w:t xml:space="preserve"> </w:t>
      </w:r>
      <w:r>
        <w:rPr>
          <w:sz w:val="38"/>
        </w:rPr>
        <w:t>sous</w:t>
      </w:r>
      <w:r>
        <w:rPr>
          <w:spacing w:val="-4"/>
          <w:sz w:val="38"/>
        </w:rPr>
        <w:t xml:space="preserve"> </w:t>
      </w:r>
      <w:r>
        <w:rPr>
          <w:sz w:val="38"/>
        </w:rPr>
        <w:t>Oracle</w:t>
      </w:r>
    </w:p>
    <w:p w14:paraId="1D281AAD">
      <w:pPr>
        <w:pStyle w:val="6"/>
        <w:rPr>
          <w:sz w:val="26"/>
        </w:rPr>
      </w:pPr>
    </w:p>
    <w:p w14:paraId="7B37F80B">
      <w:pPr>
        <w:pStyle w:val="6"/>
        <w:spacing w:before="11"/>
        <w:rPr>
          <w:rFonts w:hint="default"/>
          <w:sz w:val="37"/>
          <w:lang w:val="en-US"/>
        </w:rPr>
      </w:pPr>
      <w:r>
        <w:rPr>
          <w:rFonts w:hint="default"/>
          <w:sz w:val="37"/>
          <w:lang w:val="en-US"/>
        </w:rPr>
        <w:t>Login: sys as sysdba</w:t>
      </w:r>
      <w:r>
        <w:rPr>
          <w:rFonts w:hint="default"/>
          <w:sz w:val="37"/>
          <w:lang w:val="en-US"/>
        </w:rPr>
        <w:tab/>
        <w:t/>
      </w:r>
      <w:r>
        <w:rPr>
          <w:rFonts w:hint="default"/>
          <w:sz w:val="37"/>
          <w:lang w:val="en-US"/>
        </w:rPr>
        <w:tab/>
        <w:t>pwd: sys123</w:t>
      </w:r>
    </w:p>
    <w:p w14:paraId="5BFA66F1">
      <w:pPr>
        <w:pStyle w:val="2"/>
        <w:rPr>
          <w:u w:val="none"/>
        </w:rPr>
      </w:pPr>
      <w:r>
        <w:rPr>
          <w:u w:val="thick"/>
        </w:rPr>
        <w:t>Partie</w:t>
      </w:r>
      <w:r>
        <w:rPr>
          <w:spacing w:val="-5"/>
          <w:u w:val="thick"/>
        </w:rPr>
        <w:t xml:space="preserve"> </w:t>
      </w:r>
      <w:r>
        <w:rPr>
          <w:u w:val="thick"/>
        </w:rPr>
        <w:t>1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Création</w:t>
      </w:r>
      <w:r>
        <w:rPr>
          <w:spacing w:val="-3"/>
          <w:u w:val="thick"/>
        </w:rPr>
        <w:t xml:space="preserve"> </w:t>
      </w:r>
      <w:r>
        <w:rPr>
          <w:u w:val="thick"/>
        </w:rPr>
        <w:t>d’un</w:t>
      </w:r>
      <w:r>
        <w:rPr>
          <w:spacing w:val="-4"/>
          <w:u w:val="thick"/>
        </w:rPr>
        <w:t xml:space="preserve"> </w:t>
      </w:r>
      <w:r>
        <w:rPr>
          <w:u w:val="thick"/>
        </w:rPr>
        <w:t>nouvel</w:t>
      </w:r>
      <w:r>
        <w:rPr>
          <w:spacing w:val="-2"/>
          <w:u w:val="thick"/>
        </w:rPr>
        <w:t xml:space="preserve"> </w:t>
      </w:r>
      <w:r>
        <w:rPr>
          <w:u w:val="thick"/>
        </w:rPr>
        <w:t>utilisateur</w:t>
      </w:r>
    </w:p>
    <w:p w14:paraId="2CE898C6">
      <w:pPr>
        <w:pStyle w:val="9"/>
        <w:numPr>
          <w:ilvl w:val="0"/>
          <w:numId w:val="1"/>
        </w:numPr>
        <w:tabs>
          <w:tab w:val="left" w:pos="789"/>
        </w:tabs>
        <w:spacing w:before="57" w:after="0" w:line="276" w:lineRule="auto"/>
        <w:ind w:left="536" w:right="484" w:firstLine="0"/>
        <w:jc w:val="left"/>
        <w:rPr>
          <w:sz w:val="24"/>
        </w:rPr>
      </w:pPr>
      <w:r>
        <w:rPr>
          <w:sz w:val="24"/>
        </w:rPr>
        <w:t xml:space="preserve">Lancez Oracle 11g et créez un nouvel utilisateur pour ce TP appelé </w:t>
      </w:r>
      <w:r>
        <w:rPr>
          <w:b/>
          <w:sz w:val="24"/>
        </w:rPr>
        <w:t>"EMSI</w:t>
      </w:r>
      <w:r>
        <w:rPr>
          <w:rFonts w:hint="default"/>
          <w:b/>
          <w:sz w:val="24"/>
          <w:lang w:val="en-US"/>
        </w:rPr>
        <w:t>USER2</w:t>
      </w:r>
      <w:r>
        <w:rPr>
          <w:b/>
          <w:sz w:val="24"/>
        </w:rPr>
        <w:t xml:space="preserve">" </w:t>
      </w:r>
      <w:r>
        <w:rPr>
          <w:sz w:val="24"/>
        </w:rPr>
        <w:t>et attribuez-</w:t>
      </w:r>
      <w:r>
        <w:rPr>
          <w:spacing w:val="-52"/>
          <w:sz w:val="24"/>
        </w:rPr>
        <w:t xml:space="preserve"> </w:t>
      </w:r>
      <w:r>
        <w:rPr>
          <w:sz w:val="24"/>
        </w:rPr>
        <w:t>lui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rôle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"DBA"</w:t>
      </w:r>
      <w:r>
        <w:rPr>
          <w:sz w:val="24"/>
        </w:rPr>
        <w:t>.</w:t>
      </w:r>
    </w:p>
    <w:p w14:paraId="096A8A6E">
      <w:pPr>
        <w:pStyle w:val="9"/>
        <w:numPr>
          <w:ilvl w:val="0"/>
          <w:numId w:val="2"/>
        </w:numPr>
        <w:tabs>
          <w:tab w:val="left" w:pos="775"/>
        </w:tabs>
        <w:spacing w:before="0" w:after="0" w:line="291" w:lineRule="exact"/>
        <w:ind w:left="774" w:right="0" w:hanging="239"/>
        <w:jc w:val="left"/>
        <w:rPr>
          <w:sz w:val="24"/>
        </w:rPr>
      </w:pPr>
      <w:r>
        <w:rPr>
          <w:sz w:val="24"/>
        </w:rPr>
        <w:t>Connectez-vous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le compte </w:t>
      </w:r>
      <w:r>
        <w:rPr>
          <w:b/>
          <w:sz w:val="24"/>
        </w:rPr>
        <w:t>"EMSI</w:t>
      </w:r>
      <w:r>
        <w:rPr>
          <w:rFonts w:hint="default"/>
          <w:b/>
          <w:sz w:val="24"/>
          <w:lang w:val="en-US"/>
        </w:rPr>
        <w:t>USER2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1CC45D42">
      <w:pPr>
        <w:pStyle w:val="9"/>
        <w:numPr>
          <w:ilvl w:val="0"/>
          <w:numId w:val="2"/>
        </w:numPr>
        <w:tabs>
          <w:tab w:val="left" w:pos="775"/>
        </w:tabs>
        <w:spacing w:before="46" w:after="0" w:line="240" w:lineRule="auto"/>
        <w:ind w:left="774" w:right="0" w:hanging="239"/>
        <w:jc w:val="left"/>
        <w:rPr>
          <w:sz w:val="24"/>
        </w:rPr>
      </w:pPr>
      <w:r>
        <w:rPr>
          <w:sz w:val="24"/>
        </w:rPr>
        <w:t>Affichez</w:t>
      </w:r>
      <w:r>
        <w:rPr>
          <w:spacing w:val="-2"/>
          <w:sz w:val="24"/>
        </w:rPr>
        <w:t xml:space="preserve"> </w:t>
      </w:r>
      <w:r>
        <w:rPr>
          <w:sz w:val="24"/>
        </w:rPr>
        <w:t>toutes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existantes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0BEA73D6">
      <w:pPr>
        <w:spacing w:before="43"/>
        <w:ind w:left="1446" w:right="1309" w:firstLine="0"/>
        <w:jc w:val="center"/>
        <w:rPr>
          <w:b/>
          <w:sz w:val="24"/>
        </w:rPr>
      </w:pPr>
      <w:r>
        <w:rPr>
          <w:b/>
          <w:sz w:val="24"/>
        </w:rPr>
        <w:t>SELECT TABLE_NAME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USER_TABLES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;</w:t>
      </w:r>
    </w:p>
    <w:p w14:paraId="3AE378C9">
      <w:pPr>
        <w:pStyle w:val="6"/>
        <w:spacing w:before="10"/>
        <w:rPr>
          <w:b/>
          <w:sz w:val="26"/>
        </w:rPr>
      </w:pPr>
    </w:p>
    <w:p w14:paraId="771796DF">
      <w:pPr>
        <w:pStyle w:val="2"/>
        <w:rPr>
          <w:u w:val="none"/>
        </w:rPr>
      </w:pPr>
      <w:r>
        <w:rPr>
          <w:u w:val="thick"/>
        </w:rPr>
        <w:t>Partie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  <w:r>
        <w:rPr>
          <w:u w:val="thick"/>
        </w:rPr>
        <w:t>Création et</w:t>
      </w:r>
      <w:r>
        <w:rPr>
          <w:spacing w:val="-4"/>
          <w:u w:val="thick"/>
        </w:rPr>
        <w:t xml:space="preserve"> </w:t>
      </w:r>
      <w:r>
        <w:rPr>
          <w:u w:val="thick"/>
        </w:rPr>
        <w:t>gestion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des</w:t>
      </w:r>
      <w:r>
        <w:rPr>
          <w:spacing w:val="-2"/>
          <w:u w:val="thick"/>
        </w:rPr>
        <w:t xml:space="preserve"> </w:t>
      </w:r>
      <w:r>
        <w:rPr>
          <w:u w:val="thick"/>
        </w:rPr>
        <w:t>tables</w:t>
      </w:r>
    </w:p>
    <w:p w14:paraId="0B45BD51">
      <w:pPr>
        <w:pStyle w:val="6"/>
        <w:spacing w:before="4"/>
        <w:rPr>
          <w:b/>
          <w:sz w:val="11"/>
        </w:rPr>
      </w:pPr>
    </w:p>
    <w:p w14:paraId="002D4A74">
      <w:pPr>
        <w:pStyle w:val="6"/>
        <w:spacing w:before="51" w:line="276" w:lineRule="auto"/>
        <w:ind w:left="536" w:right="410"/>
      </w:pPr>
      <w:r>
        <w:rPr>
          <w:b/>
          <w:i/>
        </w:rPr>
        <w:t xml:space="preserve">Contexte : </w:t>
      </w:r>
      <w:r>
        <w:t>Vous travaillez pour une librairie qui gère ses informations dans une base de</w:t>
      </w:r>
      <w:r>
        <w:rPr>
          <w:spacing w:val="1"/>
        </w:rPr>
        <w:t xml:space="preserve"> </w:t>
      </w:r>
      <w:r>
        <w:t>données.</w:t>
      </w:r>
      <w:r>
        <w:rPr>
          <w:spacing w:val="-3"/>
        </w:rPr>
        <w:t xml:space="preserve"> </w:t>
      </w:r>
      <w:r>
        <w:t>Actuellement,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schéma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1DFB8AC">
      <w:pPr>
        <w:pStyle w:val="6"/>
        <w:spacing w:before="2"/>
        <w:rPr>
          <w:sz w:val="31"/>
        </w:rPr>
      </w:pPr>
    </w:p>
    <w:p w14:paraId="077685EB">
      <w:pPr>
        <w:spacing w:before="0" w:line="360" w:lineRule="auto"/>
        <w:ind w:left="1244" w:right="2713" w:firstLine="0"/>
        <w:jc w:val="left"/>
        <w:rPr>
          <w:sz w:val="28"/>
        </w:rPr>
      </w:pPr>
      <w:r>
        <w:rPr>
          <w:sz w:val="28"/>
        </w:rPr>
        <w:t>Livres(</w:t>
      </w:r>
      <w:r>
        <w:rPr>
          <w:sz w:val="28"/>
          <w:u w:val="single"/>
        </w:rPr>
        <w:t>livre_id</w:t>
      </w:r>
      <w:r>
        <w:rPr>
          <w:sz w:val="28"/>
        </w:rPr>
        <w:t>, titre, auteur, genre, date_publication)</w:t>
      </w:r>
      <w:r>
        <w:rPr>
          <w:spacing w:val="-61"/>
          <w:sz w:val="28"/>
        </w:rPr>
        <w:t xml:space="preserve"> </w:t>
      </w:r>
      <w:r>
        <w:rPr>
          <w:sz w:val="28"/>
        </w:rPr>
        <w:t>Clients(</w:t>
      </w:r>
      <w:r>
        <w:rPr>
          <w:sz w:val="28"/>
          <w:u w:val="single"/>
        </w:rPr>
        <w:t>client_id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nom,</w:t>
      </w:r>
      <w:r>
        <w:rPr>
          <w:spacing w:val="-3"/>
          <w:sz w:val="28"/>
        </w:rPr>
        <w:t xml:space="preserve"> </w:t>
      </w:r>
      <w:r>
        <w:rPr>
          <w:sz w:val="28"/>
        </w:rPr>
        <w:t>prenom,</w:t>
      </w:r>
      <w:r>
        <w:rPr>
          <w:spacing w:val="-2"/>
          <w:sz w:val="28"/>
        </w:rPr>
        <w:t xml:space="preserve"> </w:t>
      </w:r>
      <w:r>
        <w:rPr>
          <w:sz w:val="28"/>
        </w:rPr>
        <w:t>email,</w:t>
      </w:r>
      <w:r>
        <w:rPr>
          <w:spacing w:val="-3"/>
          <w:sz w:val="28"/>
        </w:rPr>
        <w:t xml:space="preserve"> </w:t>
      </w:r>
      <w:r>
        <w:rPr>
          <w:sz w:val="28"/>
        </w:rPr>
        <w:t>adresse)</w:t>
      </w:r>
    </w:p>
    <w:p w14:paraId="4DC1E23E">
      <w:pPr>
        <w:spacing w:before="0" w:line="360" w:lineRule="auto"/>
        <w:ind w:left="1244" w:right="410" w:firstLine="0"/>
        <w:jc w:val="left"/>
        <w:rPr>
          <w:sz w:val="28"/>
        </w:rPr>
      </w:pPr>
      <w:r>
        <w:rPr>
          <w:sz w:val="28"/>
        </w:rPr>
        <w:t>Commandes(</w:t>
      </w:r>
      <w:r>
        <w:rPr>
          <w:sz w:val="28"/>
          <w:u w:val="single"/>
        </w:rPr>
        <w:t>commande_id</w:t>
      </w:r>
      <w:r>
        <w:rPr>
          <w:sz w:val="28"/>
        </w:rPr>
        <w:t>, date_commande, montant_total)</w:t>
      </w:r>
      <w:r>
        <w:rPr>
          <w:spacing w:val="-61"/>
          <w:sz w:val="28"/>
        </w:rPr>
        <w:t xml:space="preserve"> </w:t>
      </w:r>
      <w:r>
        <w:rPr>
          <w:sz w:val="28"/>
        </w:rPr>
        <w:t>Details(</w:t>
      </w:r>
      <w:r>
        <w:rPr>
          <w:sz w:val="28"/>
          <w:u w:val="single"/>
        </w:rPr>
        <w:t>detail_id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quantite,</w:t>
      </w:r>
      <w:r>
        <w:rPr>
          <w:spacing w:val="-3"/>
          <w:sz w:val="28"/>
        </w:rPr>
        <w:t xml:space="preserve"> </w:t>
      </w:r>
      <w:r>
        <w:rPr>
          <w:sz w:val="28"/>
        </w:rPr>
        <w:t>prix_unitaire,</w:t>
      </w:r>
      <w:r>
        <w:rPr>
          <w:spacing w:val="-4"/>
          <w:sz w:val="28"/>
        </w:rPr>
        <w:t xml:space="preserve"> </w:t>
      </w:r>
      <w:r>
        <w:rPr>
          <w:sz w:val="28"/>
        </w:rPr>
        <w:t>#commande_id,</w:t>
      </w:r>
      <w:r>
        <w:rPr>
          <w:spacing w:val="-1"/>
          <w:sz w:val="28"/>
        </w:rPr>
        <w:t xml:space="preserve"> </w:t>
      </w:r>
      <w:r>
        <w:rPr>
          <w:sz w:val="28"/>
        </w:rPr>
        <w:t>#livre_id)</w:t>
      </w:r>
    </w:p>
    <w:p w14:paraId="00453D01">
      <w:pPr>
        <w:pStyle w:val="6"/>
        <w:spacing w:before="4"/>
        <w:rPr>
          <w:sz w:val="19"/>
        </w:rPr>
      </w:pPr>
    </w:p>
    <w:p w14:paraId="665DF4F3">
      <w:pPr>
        <w:spacing w:before="44"/>
        <w:ind w:left="1244" w:right="0" w:firstLine="0"/>
        <w:jc w:val="left"/>
        <w:rPr>
          <w:b/>
          <w:sz w:val="28"/>
        </w:rPr>
      </w:pPr>
      <w:r>
        <w:rPr>
          <w:b/>
          <w:sz w:val="28"/>
        </w:rPr>
        <w:t>Manipulations:</w:t>
      </w:r>
    </w:p>
    <w:p w14:paraId="6564E9EE">
      <w:pPr>
        <w:pStyle w:val="9"/>
        <w:numPr>
          <w:ilvl w:val="-6"/>
          <w:numId w:val="0"/>
        </w:numPr>
        <w:tabs>
          <w:tab w:val="left" w:pos="2312"/>
          <w:tab w:val="left" w:pos="2313"/>
        </w:tabs>
        <w:spacing w:before="44" w:after="0" w:line="240" w:lineRule="auto"/>
        <w:ind w:left="1320" w:leftChars="0" w:right="0" w:righ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1 - Ajoutez</w:t>
      </w:r>
      <w:r>
        <w:rPr>
          <w:rFonts w:hint="default"/>
          <w:sz w:val="24"/>
          <w:szCs w:val="24"/>
          <w:lang w:val="en-US"/>
        </w:rPr>
        <w:t xml:space="preserve"> les tables ci-dessus en tenant compte de la description du schéma donnée à la fin du TP.</w:t>
      </w:r>
    </w:p>
    <w:p w14:paraId="36B6F11E">
      <w:pPr>
        <w:pStyle w:val="9"/>
        <w:numPr>
          <w:ilvl w:val="1"/>
          <w:numId w:val="1"/>
        </w:numPr>
        <w:tabs>
          <w:tab w:val="left" w:pos="1605"/>
        </w:tabs>
        <w:spacing w:before="270" w:after="0" w:line="240" w:lineRule="auto"/>
        <w:ind w:left="1604" w:right="0" w:hanging="361"/>
        <w:jc w:val="left"/>
        <w:rPr>
          <w:sz w:val="24"/>
        </w:rPr>
      </w:pPr>
      <w:r>
        <w:rPr>
          <w:sz w:val="24"/>
        </w:rPr>
        <w:t>Affichez</w:t>
      </w:r>
      <w:r>
        <w:rPr>
          <w:spacing w:val="-3"/>
          <w:sz w:val="24"/>
        </w:rPr>
        <w:t xml:space="preserve"> </w:t>
      </w:r>
      <w:r>
        <w:rPr>
          <w:sz w:val="24"/>
        </w:rPr>
        <w:t>toutes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tables existantes.</w:t>
      </w:r>
    </w:p>
    <w:p w14:paraId="1C0C7401">
      <w:pPr>
        <w:pStyle w:val="9"/>
        <w:numPr>
          <w:ilvl w:val="1"/>
          <w:numId w:val="1"/>
        </w:numPr>
        <w:tabs>
          <w:tab w:val="left" w:pos="1605"/>
        </w:tabs>
        <w:spacing w:before="158" w:after="0" w:line="276" w:lineRule="auto"/>
        <w:ind w:left="1604" w:right="638" w:hanging="360"/>
        <w:jc w:val="left"/>
        <w:rPr>
          <w:sz w:val="24"/>
        </w:rPr>
      </w:pPr>
      <w:r>
        <w:rPr>
          <w:sz w:val="24"/>
        </w:rPr>
        <w:t xml:space="preserve">Modifiez le type de données de la colonne </w:t>
      </w:r>
      <w:r>
        <w:rPr>
          <w:b/>
          <w:sz w:val="24"/>
        </w:rPr>
        <w:t xml:space="preserve">email </w:t>
      </w:r>
      <w:r>
        <w:rPr>
          <w:sz w:val="24"/>
        </w:rPr>
        <w:t xml:space="preserve">de la table </w:t>
      </w:r>
      <w:r>
        <w:rPr>
          <w:b/>
          <w:sz w:val="24"/>
        </w:rPr>
        <w:t xml:space="preserve">Clients </w:t>
      </w:r>
      <w:r>
        <w:rPr>
          <w:sz w:val="24"/>
        </w:rPr>
        <w:t>pour qu'elle</w:t>
      </w:r>
      <w:r>
        <w:rPr>
          <w:spacing w:val="-52"/>
          <w:sz w:val="24"/>
        </w:rPr>
        <w:t xml:space="preserve"> </w:t>
      </w:r>
      <w:r>
        <w:rPr>
          <w:sz w:val="24"/>
        </w:rPr>
        <w:t>puisse</w:t>
      </w:r>
      <w:r>
        <w:rPr>
          <w:spacing w:val="-1"/>
          <w:sz w:val="24"/>
        </w:rPr>
        <w:t xml:space="preserve"> </w:t>
      </w:r>
      <w:r>
        <w:rPr>
          <w:sz w:val="24"/>
        </w:rPr>
        <w:t>stocker</w:t>
      </w:r>
      <w:r>
        <w:rPr>
          <w:spacing w:val="1"/>
          <w:sz w:val="24"/>
        </w:rPr>
        <w:t xml:space="preserve"> </w:t>
      </w:r>
      <w:r>
        <w:rPr>
          <w:sz w:val="24"/>
        </w:rPr>
        <w:t>jusqu'à</w:t>
      </w:r>
      <w:r>
        <w:rPr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1"/>
          <w:sz w:val="24"/>
        </w:rPr>
        <w:t xml:space="preserve"> </w:t>
      </w:r>
      <w:r>
        <w:rPr>
          <w:sz w:val="24"/>
        </w:rPr>
        <w:t>caractères.</w:t>
      </w:r>
    </w:p>
    <w:p w14:paraId="6C3E356E">
      <w:pPr>
        <w:pStyle w:val="9"/>
        <w:numPr>
          <w:ilvl w:val="1"/>
          <w:numId w:val="1"/>
        </w:numPr>
        <w:tabs>
          <w:tab w:val="left" w:pos="1605"/>
        </w:tabs>
        <w:spacing w:before="111" w:after="0" w:line="240" w:lineRule="auto"/>
        <w:ind w:left="1604" w:right="0" w:hanging="361"/>
        <w:jc w:val="left"/>
        <w:rPr>
          <w:sz w:val="24"/>
        </w:rPr>
      </w:pPr>
      <w:r>
        <w:rPr>
          <w:sz w:val="24"/>
        </w:rPr>
        <w:t>Renommez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colonne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adresse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rFonts w:hint="default"/>
          <w:b/>
          <w:bCs/>
          <w:sz w:val="24"/>
          <w:lang w:val="en-US"/>
        </w:rPr>
        <w:t xml:space="preserve">Client </w:t>
      </w:r>
      <w:r>
        <w:rPr>
          <w:sz w:val="24"/>
        </w:rPr>
        <w:t xml:space="preserve">en </w:t>
      </w:r>
      <w:r>
        <w:rPr>
          <w:b/>
          <w:sz w:val="24"/>
        </w:rPr>
        <w:t>adresse_</w:t>
      </w:r>
      <w:r>
        <w:rPr>
          <w:rFonts w:hint="default"/>
          <w:b/>
          <w:sz w:val="24"/>
          <w:lang w:val="en-US"/>
        </w:rPr>
        <w:t>client</w:t>
      </w:r>
      <w:r>
        <w:rPr>
          <w:sz w:val="24"/>
        </w:rPr>
        <w:t>.</w:t>
      </w:r>
    </w:p>
    <w:p w14:paraId="7EA6284B">
      <w:pPr>
        <w:pStyle w:val="9"/>
        <w:numPr>
          <w:ilvl w:val="1"/>
          <w:numId w:val="1"/>
        </w:numPr>
        <w:tabs>
          <w:tab w:val="left" w:pos="1605"/>
        </w:tabs>
        <w:spacing w:before="156" w:after="0" w:line="278" w:lineRule="auto"/>
        <w:ind w:left="1604" w:right="425" w:hanging="360"/>
        <w:jc w:val="left"/>
        <w:rPr>
          <w:sz w:val="24"/>
        </w:rPr>
      </w:pPr>
      <w:r>
        <w:rPr>
          <w:sz w:val="24"/>
        </w:rPr>
        <w:t xml:space="preserve">Ajoutez une contrainte pour s'assurer que </w:t>
      </w:r>
      <w:r>
        <w:rPr>
          <w:rFonts w:hint="default"/>
          <w:sz w:val="24"/>
          <w:lang w:val="en-US"/>
        </w:rPr>
        <w:t xml:space="preserve">le titre </w:t>
      </w:r>
      <w:r>
        <w:rPr>
          <w:sz w:val="24"/>
        </w:rPr>
        <w:t xml:space="preserve"> dans la table </w:t>
      </w:r>
      <w:r>
        <w:rPr>
          <w:rFonts w:hint="default"/>
          <w:b/>
          <w:sz w:val="24"/>
          <w:lang w:val="en-US"/>
        </w:rPr>
        <w:t xml:space="preserve">Livre </w:t>
      </w:r>
      <w:r>
        <w:rPr>
          <w:rFonts w:hint="default"/>
          <w:b w:val="0"/>
          <w:bCs/>
          <w:sz w:val="24"/>
          <w:lang w:val="en-US"/>
        </w:rPr>
        <w:t>soit</w:t>
      </w:r>
      <w:r>
        <w:rPr>
          <w:sz w:val="24"/>
        </w:rPr>
        <w:t xml:space="preserve"> </w:t>
      </w:r>
      <w:r>
        <w:rPr>
          <w:b/>
          <w:sz w:val="24"/>
        </w:rPr>
        <w:t>unique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nommez cette</w:t>
      </w:r>
      <w:r>
        <w:rPr>
          <w:spacing w:val="-2"/>
          <w:sz w:val="24"/>
        </w:rPr>
        <w:t xml:space="preserve"> </w:t>
      </w:r>
      <w:r>
        <w:rPr>
          <w:sz w:val="24"/>
        </w:rPr>
        <w:t>contrainte</w:t>
      </w:r>
      <w:r>
        <w:rPr>
          <w:spacing w:val="4"/>
          <w:sz w:val="24"/>
        </w:rPr>
        <w:t xml:space="preserve"> </w:t>
      </w:r>
      <w:r>
        <w:rPr>
          <w:rFonts w:hint="default"/>
          <w:b/>
          <w:sz w:val="24"/>
        </w:rPr>
        <w:t>LIVRES_TITRE_UK</w:t>
      </w:r>
      <w:r>
        <w:rPr>
          <w:sz w:val="24"/>
        </w:rPr>
        <w:t>.</w:t>
      </w:r>
    </w:p>
    <w:p w14:paraId="1102FD65">
      <w:pPr>
        <w:spacing w:after="0" w:line="278" w:lineRule="auto"/>
        <w:jc w:val="left"/>
        <w:rPr>
          <w:sz w:val="24"/>
        </w:rPr>
        <w:sectPr>
          <w:footerReference r:id="rId5" w:type="default"/>
          <w:type w:val="continuous"/>
          <w:pgSz w:w="11910" w:h="16840"/>
          <w:pgMar w:top="980" w:right="1020" w:bottom="1040" w:left="880" w:header="720" w:footer="846" w:gutter="0"/>
          <w:pgNumType w:start="1"/>
          <w:cols w:space="720" w:num="1"/>
        </w:sectPr>
      </w:pPr>
    </w:p>
    <w:p w14:paraId="2EF9C6AD">
      <w:pPr>
        <w:pStyle w:val="9"/>
        <w:numPr>
          <w:ilvl w:val="1"/>
          <w:numId w:val="1"/>
        </w:numPr>
        <w:tabs>
          <w:tab w:val="left" w:pos="1605"/>
        </w:tabs>
        <w:spacing w:before="34" w:after="0" w:line="276" w:lineRule="auto"/>
        <w:ind w:left="1604" w:right="629" w:hanging="360"/>
        <w:jc w:val="left"/>
        <w:rPr>
          <w:sz w:val="24"/>
        </w:rPr>
      </w:pPr>
      <w:r>
        <w:rPr>
          <w:sz w:val="24"/>
        </w:rPr>
        <w:t>Vous avez précédemment créé une contrainte pour s'assurer que 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montant_total </w:t>
      </w:r>
      <w:r>
        <w:rPr>
          <w:sz w:val="24"/>
        </w:rPr>
        <w:t xml:space="preserve">dans la table </w:t>
      </w:r>
      <w:r>
        <w:rPr>
          <w:b/>
          <w:sz w:val="24"/>
        </w:rPr>
        <w:t xml:space="preserve">Commandes </w:t>
      </w:r>
      <w:r>
        <w:rPr>
          <w:sz w:val="24"/>
        </w:rPr>
        <w:t>est positif. Modifiez maintenant cette</w:t>
      </w:r>
      <w:r>
        <w:rPr>
          <w:spacing w:val="-52"/>
          <w:sz w:val="24"/>
        </w:rPr>
        <w:t xml:space="preserve"> </w:t>
      </w:r>
      <w:r>
        <w:rPr>
          <w:sz w:val="24"/>
        </w:rPr>
        <w:t>contrainte</w:t>
      </w:r>
      <w:r>
        <w:rPr>
          <w:spacing w:val="-3"/>
          <w:sz w:val="24"/>
        </w:rPr>
        <w:t xml:space="preserve"> </w:t>
      </w:r>
      <w:r>
        <w:rPr>
          <w:sz w:val="24"/>
        </w:rPr>
        <w:t>pour s'assurer</w:t>
      </w:r>
      <w:r>
        <w:rPr>
          <w:spacing w:val="-2"/>
          <w:sz w:val="24"/>
        </w:rPr>
        <w:t xml:space="preserve"> </w:t>
      </w:r>
      <w:r>
        <w:rPr>
          <w:sz w:val="24"/>
        </w:rPr>
        <w:t>que le</w:t>
      </w:r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supérieur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égal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</w:p>
    <w:p w14:paraId="3AEF1310">
      <w:pPr>
        <w:pStyle w:val="9"/>
        <w:numPr>
          <w:ilvl w:val="1"/>
          <w:numId w:val="1"/>
        </w:numPr>
        <w:tabs>
          <w:tab w:val="left" w:pos="1605"/>
        </w:tabs>
        <w:spacing w:before="113" w:after="0" w:line="276" w:lineRule="auto"/>
        <w:ind w:left="1604" w:right="783" w:hanging="360"/>
        <w:jc w:val="left"/>
        <w:rPr>
          <w:sz w:val="24"/>
        </w:rPr>
      </w:pPr>
      <w:r>
        <w:rPr>
          <w:sz w:val="24"/>
        </w:rPr>
        <w:t xml:space="preserve">Désactivez la contrainte </w:t>
      </w:r>
      <w:r>
        <w:rPr>
          <w:rFonts w:hint="default"/>
          <w:b/>
          <w:sz w:val="24"/>
        </w:rPr>
        <w:t>LIVRES_TITRE_UK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pour permettre des modifications</w:t>
      </w:r>
      <w:r>
        <w:rPr>
          <w:spacing w:val="-52"/>
          <w:sz w:val="24"/>
        </w:rPr>
        <w:t xml:space="preserve"> </w:t>
      </w:r>
      <w:r>
        <w:rPr>
          <w:sz w:val="24"/>
        </w:rPr>
        <w:t>temporaires</w:t>
      </w:r>
      <w:r>
        <w:rPr>
          <w:spacing w:val="-3"/>
          <w:sz w:val="24"/>
        </w:rPr>
        <w:t xml:space="preserve"> </w:t>
      </w:r>
      <w:r>
        <w:rPr>
          <w:sz w:val="24"/>
        </w:rPr>
        <w:t>dans la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>L</w:t>
      </w:r>
      <w:r>
        <w:rPr>
          <w:rFonts w:hint="default"/>
          <w:b/>
          <w:sz w:val="24"/>
          <w:lang w:val="en-US"/>
        </w:rPr>
        <w:t>ivres</w:t>
      </w:r>
      <w:r>
        <w:rPr>
          <w:sz w:val="24"/>
        </w:rPr>
        <w:t>.</w:t>
      </w:r>
    </w:p>
    <w:p w14:paraId="4FFE17C6">
      <w:pPr>
        <w:pStyle w:val="9"/>
        <w:numPr>
          <w:ilvl w:val="1"/>
          <w:numId w:val="1"/>
        </w:numPr>
        <w:tabs>
          <w:tab w:val="left" w:pos="1605"/>
        </w:tabs>
        <w:spacing w:before="111" w:after="0" w:line="278" w:lineRule="auto"/>
        <w:ind w:left="1604" w:right="697" w:hanging="360"/>
        <w:jc w:val="left"/>
        <w:rPr>
          <w:sz w:val="24"/>
        </w:rPr>
      </w:pPr>
      <w:r>
        <w:rPr>
          <w:sz w:val="24"/>
        </w:rPr>
        <w:t xml:space="preserve">Ajoutez une colonne à la table </w:t>
      </w:r>
      <w:r>
        <w:rPr>
          <w:b/>
          <w:sz w:val="24"/>
        </w:rPr>
        <w:t xml:space="preserve">"Livres" </w:t>
      </w:r>
      <w:r>
        <w:rPr>
          <w:sz w:val="24"/>
        </w:rPr>
        <w:t xml:space="preserve">appelée </w:t>
      </w:r>
      <w:r>
        <w:rPr>
          <w:b/>
          <w:sz w:val="24"/>
        </w:rPr>
        <w:t xml:space="preserve">"ISBN" </w:t>
      </w:r>
      <w:r>
        <w:rPr>
          <w:sz w:val="24"/>
        </w:rPr>
        <w:t>pour stocker le numéro</w:t>
      </w:r>
      <w:r>
        <w:rPr>
          <w:spacing w:val="-52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livre.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3"/>
          <w:sz w:val="24"/>
        </w:rPr>
        <w:t xml:space="preserve"> </w:t>
      </w:r>
      <w:r>
        <w:rPr>
          <w:sz w:val="24"/>
        </w:rPr>
        <w:t>colonne</w:t>
      </w:r>
      <w:r>
        <w:rPr>
          <w:spacing w:val="-4"/>
          <w:sz w:val="24"/>
        </w:rPr>
        <w:t xml:space="preserve"> </w:t>
      </w:r>
      <w:r>
        <w:rPr>
          <w:sz w:val="24"/>
        </w:rPr>
        <w:t>devrait</w:t>
      </w:r>
      <w:r>
        <w:rPr>
          <w:spacing w:val="-3"/>
          <w:sz w:val="24"/>
        </w:rPr>
        <w:t xml:space="preserve"> </w:t>
      </w:r>
      <w:r>
        <w:rPr>
          <w:sz w:val="24"/>
        </w:rPr>
        <w:t>pouvoir</w:t>
      </w:r>
      <w:r>
        <w:rPr>
          <w:spacing w:val="-1"/>
          <w:sz w:val="24"/>
        </w:rPr>
        <w:t xml:space="preserve"> </w:t>
      </w:r>
      <w:r>
        <w:rPr>
          <w:sz w:val="24"/>
        </w:rPr>
        <w:t>contenir</w:t>
      </w:r>
      <w:r>
        <w:rPr>
          <w:spacing w:val="-1"/>
          <w:sz w:val="24"/>
        </w:rPr>
        <w:t xml:space="preserve"> </w:t>
      </w:r>
      <w:r>
        <w:rPr>
          <w:sz w:val="24"/>
        </w:rPr>
        <w:t>jusqu'à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caractères.</w:t>
      </w:r>
    </w:p>
    <w:p w14:paraId="6AD517F0">
      <w:pPr>
        <w:pStyle w:val="9"/>
        <w:numPr>
          <w:ilvl w:val="1"/>
          <w:numId w:val="1"/>
        </w:numPr>
        <w:tabs>
          <w:tab w:val="left" w:pos="1605"/>
        </w:tabs>
        <w:spacing w:before="108" w:after="0" w:line="240" w:lineRule="auto"/>
        <w:ind w:left="1604" w:right="0" w:hanging="361"/>
        <w:jc w:val="left"/>
        <w:rPr>
          <w:b/>
          <w:sz w:val="24"/>
        </w:rPr>
      </w:pPr>
      <w:r>
        <w:rPr>
          <w:sz w:val="24"/>
        </w:rPr>
        <w:t>Supprimez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colonne </w:t>
      </w:r>
      <w:r>
        <w:rPr>
          <w:b/>
          <w:sz w:val="24"/>
        </w:rPr>
        <w:t>"adresse</w:t>
      </w:r>
      <w:r>
        <w:rPr>
          <w:rFonts w:hint="default"/>
          <w:b/>
          <w:sz w:val="24"/>
          <w:lang w:val="en-US"/>
        </w:rPr>
        <w:t xml:space="preserve">_client </w:t>
      </w:r>
      <w:r>
        <w:rPr>
          <w:b/>
          <w:sz w:val="24"/>
        </w:rPr>
        <w:t>"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"Clients".</w:t>
      </w:r>
    </w:p>
    <w:p w14:paraId="4654FAAF">
      <w:pPr>
        <w:pStyle w:val="9"/>
        <w:numPr>
          <w:ilvl w:val="1"/>
          <w:numId w:val="1"/>
        </w:numPr>
        <w:tabs>
          <w:tab w:val="left" w:pos="1605"/>
        </w:tabs>
        <w:spacing w:before="156" w:after="0" w:line="276" w:lineRule="auto"/>
        <w:ind w:left="1604" w:right="456" w:hanging="360"/>
        <w:jc w:val="left"/>
        <w:rPr>
          <w:sz w:val="24"/>
        </w:rPr>
      </w:pPr>
      <w:r>
        <w:rPr>
          <w:sz w:val="24"/>
        </w:rPr>
        <w:t xml:space="preserve">Modifiez la table </w:t>
      </w:r>
      <w:r>
        <w:rPr>
          <w:b/>
          <w:sz w:val="24"/>
        </w:rPr>
        <w:t>"</w:t>
      </w:r>
      <w:r>
        <w:rPr>
          <w:rFonts w:hint="default"/>
          <w:b/>
          <w:sz w:val="24"/>
          <w:lang w:val="en-US"/>
        </w:rPr>
        <w:t>Commandes</w:t>
      </w:r>
      <w:r>
        <w:rPr>
          <w:b/>
          <w:sz w:val="24"/>
        </w:rPr>
        <w:t xml:space="preserve">" </w:t>
      </w:r>
      <w:r>
        <w:rPr>
          <w:sz w:val="24"/>
        </w:rPr>
        <w:t xml:space="preserve">pour ajouter une nouvelle colonne </w:t>
      </w:r>
      <w:r>
        <w:rPr>
          <w:b/>
          <w:sz w:val="24"/>
        </w:rPr>
        <w:t>"</w:t>
      </w:r>
      <w:r>
        <w:rPr>
          <w:rFonts w:hint="default"/>
          <w:b/>
          <w:sz w:val="24"/>
        </w:rPr>
        <w:t>client_id</w:t>
      </w:r>
      <w:r>
        <w:rPr>
          <w:b/>
          <w:sz w:val="24"/>
        </w:rPr>
        <w:t xml:space="preserve">" </w:t>
      </w:r>
      <w:r>
        <w:rPr>
          <w:sz w:val="24"/>
        </w:rPr>
        <w:t>qui fait</w:t>
      </w:r>
      <w:r>
        <w:rPr>
          <w:spacing w:val="-52"/>
          <w:sz w:val="24"/>
        </w:rPr>
        <w:t xml:space="preserve"> </w:t>
      </w:r>
      <w:r>
        <w:rPr>
          <w:rFonts w:hint="default"/>
          <w:spacing w:val="-52"/>
          <w:sz w:val="24"/>
          <w:lang w:val="en-US"/>
        </w:rPr>
        <w:t xml:space="preserve"> </w:t>
      </w:r>
      <w:r>
        <w:rPr>
          <w:sz w:val="24"/>
        </w:rPr>
        <w:t>référence à l'ID de la table "</w:t>
      </w:r>
      <w:r>
        <w:rPr>
          <w:rFonts w:hint="default"/>
          <w:b/>
          <w:bCs/>
          <w:sz w:val="24"/>
          <w:lang w:val="en-US"/>
        </w:rPr>
        <w:t>Clients</w:t>
      </w:r>
      <w:r>
        <w:rPr>
          <w:sz w:val="24"/>
        </w:rPr>
        <w:t xml:space="preserve">". Cela permettra de savoir </w:t>
      </w:r>
      <w:r>
        <w:rPr>
          <w:rFonts w:hint="default"/>
          <w:sz w:val="24"/>
          <w:lang w:val="en-US"/>
        </w:rPr>
        <w:t>le propriétaire de chaque commande</w:t>
      </w:r>
      <w:r>
        <w:rPr>
          <w:sz w:val="24"/>
        </w:rPr>
        <w:t>.</w:t>
      </w:r>
    </w:p>
    <w:p w14:paraId="20FEC846">
      <w:pPr>
        <w:pStyle w:val="9"/>
        <w:numPr>
          <w:ilvl w:val="1"/>
          <w:numId w:val="1"/>
        </w:numPr>
        <w:tabs>
          <w:tab w:val="left" w:pos="1605"/>
        </w:tabs>
        <w:spacing w:before="113" w:after="0" w:line="276" w:lineRule="auto"/>
        <w:ind w:left="1604" w:right="984" w:hanging="360"/>
        <w:jc w:val="left"/>
        <w:rPr>
          <w:sz w:val="24"/>
        </w:rPr>
      </w:pPr>
      <w:r>
        <w:rPr>
          <w:sz w:val="24"/>
        </w:rPr>
        <w:t xml:space="preserve">Modifiez le prix unitaire dans la table </w:t>
      </w:r>
      <w:r>
        <w:rPr>
          <w:b/>
          <w:sz w:val="24"/>
        </w:rPr>
        <w:t xml:space="preserve">"Details" </w:t>
      </w:r>
      <w:r>
        <w:rPr>
          <w:sz w:val="24"/>
        </w:rPr>
        <w:t>pour qu'il ait deux décimales</w:t>
      </w:r>
      <w:r>
        <w:rPr>
          <w:spacing w:val="-52"/>
          <w:sz w:val="24"/>
        </w:rPr>
        <w:t xml:space="preserve"> </w:t>
      </w:r>
      <w:r>
        <w:rPr>
          <w:sz w:val="24"/>
        </w:rPr>
        <w:t>après la</w:t>
      </w:r>
      <w:r>
        <w:rPr>
          <w:spacing w:val="-2"/>
          <w:sz w:val="24"/>
        </w:rPr>
        <w:t xml:space="preserve"> </w:t>
      </w:r>
      <w:r>
        <w:rPr>
          <w:sz w:val="24"/>
        </w:rPr>
        <w:t>virgule.</w:t>
      </w:r>
    </w:p>
    <w:p w14:paraId="59D0DDC3">
      <w:pPr>
        <w:pStyle w:val="6"/>
        <w:spacing w:before="3"/>
        <w:rPr>
          <w:sz w:val="25"/>
        </w:rPr>
      </w:pPr>
    </w:p>
    <w:p w14:paraId="1B381D79">
      <w:pPr>
        <w:pStyle w:val="2"/>
        <w:rPr>
          <w:u w:val="none"/>
        </w:rPr>
      </w:pPr>
      <w:r>
        <w:rPr>
          <w:u w:val="thick"/>
        </w:rPr>
        <w:t>Partie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:</w:t>
      </w:r>
      <w:r>
        <w:rPr>
          <w:spacing w:val="-3"/>
          <w:u w:val="thick"/>
        </w:rPr>
        <w:t xml:space="preserve"> </w:t>
      </w:r>
      <w:r>
        <w:rPr>
          <w:u w:val="thick"/>
        </w:rPr>
        <w:t>Extension</w:t>
      </w:r>
      <w:r>
        <w:rPr>
          <w:spacing w:val="-3"/>
          <w:u w:val="thick"/>
        </w:rPr>
        <w:t xml:space="preserve"> </w:t>
      </w:r>
      <w:r>
        <w:rPr>
          <w:u w:val="thick"/>
        </w:rPr>
        <w:t>du</w:t>
      </w:r>
      <w:r>
        <w:rPr>
          <w:spacing w:val="-4"/>
          <w:u w:val="thick"/>
        </w:rPr>
        <w:t xml:space="preserve"> </w:t>
      </w:r>
      <w:r>
        <w:rPr>
          <w:u w:val="thick"/>
        </w:rPr>
        <w:t>schéma</w:t>
      </w:r>
      <w:r>
        <w:rPr>
          <w:spacing w:val="-2"/>
          <w:u w:val="thick"/>
        </w:rPr>
        <w:t xml:space="preserve"> </w:t>
      </w:r>
      <w:r>
        <w:rPr>
          <w:u w:val="thick"/>
        </w:rPr>
        <w:t>et améliorations</w:t>
      </w:r>
    </w:p>
    <w:p w14:paraId="59C9A676">
      <w:pPr>
        <w:pStyle w:val="6"/>
        <w:spacing w:before="60" w:line="276" w:lineRule="auto"/>
        <w:ind w:left="536" w:right="425"/>
      </w:pPr>
      <w:r>
        <w:rPr>
          <w:b/>
          <w:i/>
        </w:rPr>
        <w:t xml:space="preserve">Contexte </w:t>
      </w:r>
      <w:r>
        <w:rPr>
          <w:b/>
        </w:rPr>
        <w:t xml:space="preserve">: </w:t>
      </w:r>
      <w:r>
        <w:t>Vous êtes toujours employé par cette librairie. En fonction de l'évolution des</w:t>
      </w:r>
      <w:r>
        <w:rPr>
          <w:spacing w:val="1"/>
        </w:rPr>
        <w:t xml:space="preserve"> </w:t>
      </w:r>
      <w:r>
        <w:t>besoins et des améliorations nécessaires, vous allez devoir effectuer plusieurs manipulations</w:t>
      </w:r>
      <w:r>
        <w:rPr>
          <w:spacing w:val="-52"/>
        </w:rPr>
        <w:t xml:space="preserve"> </w:t>
      </w:r>
      <w:r>
        <w:t>sur 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données.</w:t>
      </w:r>
    </w:p>
    <w:p w14:paraId="5B9111CA">
      <w:pPr>
        <w:pStyle w:val="6"/>
        <w:spacing w:line="276" w:lineRule="auto"/>
        <w:ind w:left="536" w:right="1343"/>
      </w:pPr>
      <w:r>
        <w:rPr>
          <w:b/>
        </w:rPr>
        <w:t xml:space="preserve">Objectif </w:t>
      </w:r>
      <w:r>
        <w:t>: Étendre la base de données pour incorporer de nouvelles informations et</w:t>
      </w:r>
      <w:r>
        <w:rPr>
          <w:spacing w:val="-52"/>
        </w:rPr>
        <w:t xml:space="preserve"> </w:t>
      </w:r>
      <w:r>
        <w:t>améliorer</w:t>
      </w:r>
      <w:r>
        <w:rPr>
          <w:spacing w:val="-3"/>
        </w:rPr>
        <w:t xml:space="preserve"> </w:t>
      </w:r>
      <w:r>
        <w:t>l'intégrité</w:t>
      </w:r>
      <w:r>
        <w:rPr>
          <w:spacing w:val="1"/>
        </w:rPr>
        <w:t xml:space="preserve"> </w:t>
      </w:r>
      <w:r>
        <w:t>et l'efficacité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existantes.</w:t>
      </w:r>
    </w:p>
    <w:p w14:paraId="077F6004">
      <w:pPr>
        <w:pStyle w:val="6"/>
        <w:spacing w:before="10"/>
        <w:rPr>
          <w:sz w:val="22"/>
        </w:rPr>
      </w:pPr>
    </w:p>
    <w:p w14:paraId="7694B7CC">
      <w:pPr>
        <w:pStyle w:val="3"/>
        <w:rPr>
          <w:b w:val="0"/>
          <w:u w:val="none"/>
        </w:rPr>
      </w:pPr>
      <w:r>
        <w:rPr>
          <w:u w:val="none"/>
        </w:rPr>
        <w:t>Manipulations</w:t>
      </w:r>
      <w:r>
        <w:rPr>
          <w:spacing w:val="-2"/>
          <w:u w:val="none"/>
        </w:rPr>
        <w:t xml:space="preserve"> </w:t>
      </w:r>
      <w:r>
        <w:rPr>
          <w:b w:val="0"/>
          <w:u w:val="none"/>
        </w:rPr>
        <w:t>:</w:t>
      </w:r>
    </w:p>
    <w:p w14:paraId="608CA711">
      <w:pPr>
        <w:pStyle w:val="9"/>
        <w:numPr>
          <w:ilvl w:val="0"/>
          <w:numId w:val="3"/>
        </w:numPr>
        <w:tabs>
          <w:tab w:val="left" w:pos="1257"/>
        </w:tabs>
        <w:spacing w:before="51" w:after="0" w:line="278" w:lineRule="auto"/>
        <w:ind w:left="1256" w:right="625" w:hanging="360"/>
        <w:jc w:val="left"/>
        <w:rPr>
          <w:sz w:val="24"/>
        </w:rPr>
      </w:pPr>
      <w:r>
        <w:rPr>
          <w:sz w:val="24"/>
        </w:rPr>
        <w:t>Ajoutez une nouvelle table nommée "Avis" pour stocker les critiques des clients sur</w:t>
      </w:r>
      <w:r>
        <w:rPr>
          <w:spacing w:val="-52"/>
          <w:sz w:val="24"/>
        </w:rPr>
        <w:t xml:space="preserve"> </w:t>
      </w:r>
      <w:r>
        <w:rPr>
          <w:sz w:val="24"/>
        </w:rPr>
        <w:t>les livres. Cette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avoir</w:t>
      </w:r>
      <w:r>
        <w:rPr>
          <w:spacing w:val="-1"/>
          <w:sz w:val="24"/>
        </w:rPr>
        <w:t xml:space="preserve"> </w:t>
      </w:r>
      <w:r>
        <w:rPr>
          <w:sz w:val="24"/>
        </w:rPr>
        <w:t>les colonnes</w:t>
      </w:r>
      <w:r>
        <w:rPr>
          <w:spacing w:val="1"/>
          <w:sz w:val="24"/>
        </w:rPr>
        <w:t xml:space="preserve"> </w:t>
      </w:r>
      <w:r>
        <w:rPr>
          <w:sz w:val="24"/>
        </w:rPr>
        <w:t>suivantes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898BC3">
      <w:pPr>
        <w:pStyle w:val="9"/>
        <w:numPr>
          <w:ilvl w:val="1"/>
          <w:numId w:val="3"/>
        </w:numPr>
        <w:tabs>
          <w:tab w:val="left" w:pos="2128"/>
        </w:tabs>
        <w:spacing w:before="0" w:after="0" w:line="288" w:lineRule="exact"/>
        <w:ind w:left="2127" w:right="0" w:hanging="176"/>
        <w:jc w:val="left"/>
        <w:rPr>
          <w:sz w:val="24"/>
        </w:rPr>
      </w:pPr>
      <w:r>
        <w:rPr>
          <w:b/>
          <w:sz w:val="24"/>
        </w:rPr>
        <w:t>avis_id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Identifiant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critique.</w:t>
      </w:r>
    </w:p>
    <w:p w14:paraId="0F106A7C">
      <w:pPr>
        <w:pStyle w:val="9"/>
        <w:numPr>
          <w:ilvl w:val="1"/>
          <w:numId w:val="3"/>
        </w:numPr>
        <w:tabs>
          <w:tab w:val="left" w:pos="2128"/>
        </w:tabs>
        <w:spacing w:before="43" w:after="0" w:line="240" w:lineRule="auto"/>
        <w:ind w:left="2127" w:right="0" w:hanging="176"/>
        <w:jc w:val="left"/>
        <w:rPr>
          <w:sz w:val="24"/>
        </w:rPr>
      </w:pPr>
      <w:r>
        <w:rPr>
          <w:b/>
          <w:sz w:val="24"/>
        </w:rPr>
        <w:t>commentaire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Texte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critique.</w:t>
      </w:r>
    </w:p>
    <w:p w14:paraId="5AC590C2">
      <w:pPr>
        <w:pStyle w:val="9"/>
        <w:numPr>
          <w:ilvl w:val="1"/>
          <w:numId w:val="3"/>
        </w:numPr>
        <w:tabs>
          <w:tab w:val="left" w:pos="2128"/>
        </w:tabs>
        <w:spacing w:before="46" w:after="0" w:line="240" w:lineRule="auto"/>
        <w:ind w:left="2127" w:right="0" w:hanging="176"/>
        <w:jc w:val="left"/>
        <w:rPr>
          <w:sz w:val="24"/>
        </w:rPr>
      </w:pPr>
      <w:r>
        <w:rPr>
          <w:b/>
          <w:sz w:val="24"/>
        </w:rPr>
        <w:t>note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attribuée</w:t>
      </w:r>
      <w:r>
        <w:rPr>
          <w:spacing w:val="-1"/>
          <w:sz w:val="24"/>
        </w:rPr>
        <w:t xml:space="preserve"> </w:t>
      </w:r>
      <w:r>
        <w:rPr>
          <w:sz w:val="24"/>
        </w:rPr>
        <w:t>au livre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48BD09E5">
      <w:pPr>
        <w:pStyle w:val="9"/>
        <w:numPr>
          <w:ilvl w:val="1"/>
          <w:numId w:val="3"/>
        </w:numPr>
        <w:tabs>
          <w:tab w:val="left" w:pos="2128"/>
        </w:tabs>
        <w:spacing w:before="43" w:after="0" w:line="240" w:lineRule="auto"/>
        <w:ind w:left="2127" w:right="0" w:hanging="176"/>
        <w:jc w:val="left"/>
        <w:rPr>
          <w:sz w:val="24"/>
        </w:rPr>
      </w:pPr>
      <w:r>
        <w:rPr>
          <w:b/>
          <w:sz w:val="24"/>
        </w:rPr>
        <w:t>#client_id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Clé</w:t>
      </w:r>
      <w:r>
        <w:rPr>
          <w:spacing w:val="-3"/>
          <w:sz w:val="24"/>
        </w:rPr>
        <w:t xml:space="preserve"> </w:t>
      </w:r>
      <w:r>
        <w:rPr>
          <w:sz w:val="24"/>
        </w:rPr>
        <w:t>étrangère</w:t>
      </w:r>
      <w:r>
        <w:rPr>
          <w:spacing w:val="-1"/>
          <w:sz w:val="24"/>
        </w:rPr>
        <w:t xml:space="preserve"> </w:t>
      </w:r>
      <w:r>
        <w:rPr>
          <w:sz w:val="24"/>
        </w:rPr>
        <w:t>vers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Clients</w:t>
      </w:r>
      <w:r>
        <w:rPr>
          <w:sz w:val="24"/>
        </w:rPr>
        <w:t>".</w:t>
      </w:r>
    </w:p>
    <w:p w14:paraId="0FE7CE79">
      <w:pPr>
        <w:pStyle w:val="9"/>
        <w:numPr>
          <w:ilvl w:val="1"/>
          <w:numId w:val="3"/>
        </w:numPr>
        <w:tabs>
          <w:tab w:val="left" w:pos="2128"/>
        </w:tabs>
        <w:spacing w:before="43" w:after="0" w:line="240" w:lineRule="auto"/>
        <w:ind w:left="2127" w:right="0" w:hanging="176"/>
        <w:jc w:val="left"/>
        <w:rPr>
          <w:sz w:val="24"/>
        </w:rPr>
      </w:pPr>
      <w:r>
        <w:rPr>
          <w:b/>
          <w:sz w:val="24"/>
        </w:rPr>
        <w:t>#livre_id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Clé</w:t>
      </w:r>
      <w:r>
        <w:rPr>
          <w:spacing w:val="-5"/>
          <w:sz w:val="24"/>
        </w:rPr>
        <w:t xml:space="preserve"> </w:t>
      </w:r>
      <w:r>
        <w:rPr>
          <w:sz w:val="24"/>
        </w:rPr>
        <w:t>étrangère</w:t>
      </w:r>
      <w:r>
        <w:rPr>
          <w:spacing w:val="-2"/>
          <w:sz w:val="24"/>
        </w:rPr>
        <w:t xml:space="preserve"> </w:t>
      </w:r>
      <w:r>
        <w:rPr>
          <w:sz w:val="24"/>
        </w:rPr>
        <w:t>vers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Livres</w:t>
      </w:r>
      <w:r>
        <w:rPr>
          <w:sz w:val="24"/>
        </w:rPr>
        <w:t>".</w:t>
      </w:r>
    </w:p>
    <w:p w14:paraId="0EAD8630">
      <w:pPr>
        <w:pStyle w:val="9"/>
        <w:numPr>
          <w:ilvl w:val="0"/>
          <w:numId w:val="3"/>
        </w:numPr>
        <w:tabs>
          <w:tab w:val="left" w:pos="1257"/>
        </w:tabs>
        <w:spacing w:before="158" w:after="0" w:line="240" w:lineRule="auto"/>
        <w:ind w:left="1256" w:right="0" w:hanging="361"/>
        <w:jc w:val="left"/>
        <w:rPr>
          <w:sz w:val="24"/>
        </w:rPr>
      </w:pPr>
      <w:r>
        <w:rPr>
          <w:sz w:val="24"/>
        </w:rPr>
        <w:t>Liste</w:t>
      </w:r>
      <w:r>
        <w:rPr>
          <w:spacing w:val="-4"/>
          <w:sz w:val="24"/>
        </w:rPr>
        <w:t xml:space="preserve"> </w:t>
      </w:r>
      <w:r>
        <w:rPr>
          <w:sz w:val="24"/>
        </w:rPr>
        <w:t>toutes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présentes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données.</w:t>
      </w:r>
    </w:p>
    <w:p w14:paraId="1698F82F">
      <w:pPr>
        <w:pStyle w:val="9"/>
        <w:numPr>
          <w:ilvl w:val="0"/>
          <w:numId w:val="3"/>
        </w:numPr>
        <w:tabs>
          <w:tab w:val="left" w:pos="1257"/>
        </w:tabs>
        <w:spacing w:before="156" w:after="0" w:line="276" w:lineRule="auto"/>
        <w:ind w:left="1256" w:right="597" w:hanging="360"/>
        <w:jc w:val="left"/>
        <w:rPr>
          <w:sz w:val="24"/>
        </w:rPr>
      </w:pPr>
      <w:r>
        <w:rPr>
          <w:sz w:val="24"/>
        </w:rPr>
        <w:t xml:space="preserve">Modifiez le type de données de la colonne </w:t>
      </w:r>
      <w:r>
        <w:rPr>
          <w:b/>
          <w:sz w:val="24"/>
        </w:rPr>
        <w:t xml:space="preserve">adresse </w:t>
      </w:r>
      <w:r>
        <w:rPr>
          <w:sz w:val="24"/>
        </w:rPr>
        <w:t>de la table "Clients" pour qu'elle</w:t>
      </w:r>
      <w:r>
        <w:rPr>
          <w:spacing w:val="-52"/>
          <w:sz w:val="24"/>
        </w:rPr>
        <w:t xml:space="preserve"> </w:t>
      </w:r>
      <w:r>
        <w:rPr>
          <w:sz w:val="24"/>
        </w:rPr>
        <w:t>puisse</w:t>
      </w:r>
      <w:r>
        <w:rPr>
          <w:spacing w:val="-1"/>
          <w:sz w:val="24"/>
        </w:rPr>
        <w:t xml:space="preserve"> </w:t>
      </w:r>
      <w:r>
        <w:rPr>
          <w:sz w:val="24"/>
        </w:rPr>
        <w:t>stocker</w:t>
      </w:r>
      <w:r>
        <w:rPr>
          <w:spacing w:val="1"/>
          <w:sz w:val="24"/>
        </w:rPr>
        <w:t xml:space="preserve"> </w:t>
      </w:r>
      <w:r>
        <w:rPr>
          <w:sz w:val="24"/>
        </w:rPr>
        <w:t>jusqu'à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1"/>
          <w:sz w:val="24"/>
        </w:rPr>
        <w:t xml:space="preserve"> </w:t>
      </w:r>
      <w:r>
        <w:rPr>
          <w:sz w:val="24"/>
        </w:rPr>
        <w:t>caractères.</w:t>
      </w:r>
    </w:p>
    <w:p w14:paraId="3933A27F">
      <w:pPr>
        <w:pStyle w:val="9"/>
        <w:numPr>
          <w:ilvl w:val="0"/>
          <w:numId w:val="3"/>
        </w:numPr>
        <w:tabs>
          <w:tab w:val="left" w:pos="1257"/>
        </w:tabs>
        <w:spacing w:before="111" w:after="0" w:line="240" w:lineRule="auto"/>
        <w:ind w:left="1256" w:right="0" w:hanging="361"/>
        <w:jc w:val="left"/>
        <w:rPr>
          <w:sz w:val="24"/>
        </w:rPr>
      </w:pPr>
      <w:r>
        <w:rPr>
          <w:sz w:val="24"/>
        </w:rPr>
        <w:t>Renommez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colonne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Editeurs</w:t>
      </w:r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nom_editeur</w:t>
      </w:r>
      <w:r>
        <w:rPr>
          <w:sz w:val="24"/>
        </w:rPr>
        <w:t>.</w:t>
      </w:r>
    </w:p>
    <w:p w14:paraId="3A98B866">
      <w:pPr>
        <w:pStyle w:val="9"/>
        <w:numPr>
          <w:ilvl w:val="0"/>
          <w:numId w:val="3"/>
        </w:numPr>
        <w:tabs>
          <w:tab w:val="left" w:pos="1257"/>
        </w:tabs>
        <w:spacing w:before="158" w:after="0" w:line="276" w:lineRule="auto"/>
        <w:ind w:left="1256" w:right="689" w:hanging="360"/>
        <w:jc w:val="left"/>
        <w:rPr>
          <w:sz w:val="24"/>
        </w:rPr>
      </w:pPr>
      <w:r>
        <w:rPr>
          <w:sz w:val="24"/>
        </w:rPr>
        <w:t>Ajoutez une contrainte pour s'assurer que la note dans la table "Avis" est comprise</w:t>
      </w:r>
      <w:r>
        <w:rPr>
          <w:spacing w:val="-52"/>
          <w:sz w:val="24"/>
        </w:rPr>
        <w:t xml:space="preserve"> </w:t>
      </w:r>
      <w:r>
        <w:rPr>
          <w:sz w:val="24"/>
        </w:rPr>
        <w:t>entre 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rFonts w:hint="default"/>
          <w:sz w:val="24"/>
          <w:lang w:val="en-US"/>
        </w:rPr>
        <w:t xml:space="preserve"> (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attribuée</w:t>
      </w:r>
      <w:r>
        <w:rPr>
          <w:spacing w:val="-1"/>
          <w:sz w:val="24"/>
        </w:rPr>
        <w:t xml:space="preserve"> </w:t>
      </w:r>
      <w:r>
        <w:rPr>
          <w:sz w:val="24"/>
        </w:rPr>
        <w:t>au livre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échelle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 à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rFonts w:hint="default"/>
          <w:sz w:val="24"/>
          <w:lang w:val="en-US"/>
        </w:rPr>
        <w:t>)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Nommez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-3"/>
          <w:sz w:val="24"/>
        </w:rPr>
        <w:t xml:space="preserve"> </w:t>
      </w:r>
      <w:r>
        <w:rPr>
          <w:sz w:val="24"/>
        </w:rPr>
        <w:t>contrainte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CK_NOTE_RANGE</w:t>
      </w:r>
      <w:r>
        <w:rPr>
          <w:sz w:val="24"/>
        </w:rPr>
        <w:t>.</w:t>
      </w:r>
    </w:p>
    <w:p w14:paraId="63B80986">
      <w:pPr>
        <w:pStyle w:val="9"/>
        <w:numPr>
          <w:ilvl w:val="0"/>
          <w:numId w:val="3"/>
        </w:numPr>
        <w:tabs>
          <w:tab w:val="left" w:pos="1257"/>
        </w:tabs>
        <w:spacing w:before="111" w:after="0" w:line="276" w:lineRule="auto"/>
        <w:ind w:left="1256" w:right="817" w:hanging="360"/>
        <w:jc w:val="left"/>
        <w:rPr>
          <w:sz w:val="24"/>
        </w:rPr>
      </w:pPr>
      <w:r>
        <w:rPr>
          <w:sz w:val="24"/>
        </w:rPr>
        <w:t>On souhaite maintenant avoir une trace des dates où les critiques ont été écrites.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Ajoutez une colonne à la table "Avis" appelée </w:t>
      </w:r>
      <w:r>
        <w:rPr>
          <w:b/>
          <w:sz w:val="24"/>
        </w:rPr>
        <w:t xml:space="preserve">date_avis </w:t>
      </w:r>
      <w:r>
        <w:rPr>
          <w:sz w:val="24"/>
        </w:rPr>
        <w:t>pour stocker la date 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-3"/>
          <w:sz w:val="24"/>
        </w:rPr>
        <w:t xml:space="preserve"> </w:t>
      </w:r>
      <w:r>
        <w:rPr>
          <w:sz w:val="24"/>
        </w:rPr>
        <w:t>critique.</w:t>
      </w:r>
    </w:p>
    <w:p w14:paraId="487CCB0C">
      <w:pPr>
        <w:spacing w:after="0" w:line="276" w:lineRule="auto"/>
        <w:jc w:val="left"/>
        <w:rPr>
          <w:sz w:val="24"/>
        </w:rPr>
        <w:sectPr>
          <w:pgSz w:w="11910" w:h="16840"/>
          <w:pgMar w:top="940" w:right="1020" w:bottom="1040" w:left="880" w:header="0" w:footer="846" w:gutter="0"/>
          <w:cols w:space="720" w:num="1"/>
        </w:sectPr>
      </w:pPr>
    </w:p>
    <w:p w14:paraId="302C990C">
      <w:pPr>
        <w:pStyle w:val="9"/>
        <w:numPr>
          <w:ilvl w:val="0"/>
          <w:numId w:val="3"/>
        </w:numPr>
        <w:tabs>
          <w:tab w:val="left" w:pos="1257"/>
        </w:tabs>
        <w:spacing w:before="34" w:after="0" w:line="276" w:lineRule="auto"/>
        <w:ind w:left="1256" w:right="1361" w:hanging="360"/>
        <w:jc w:val="left"/>
        <w:rPr>
          <w:sz w:val="24"/>
        </w:rPr>
      </w:pPr>
      <w:r>
        <w:rPr>
          <w:sz w:val="24"/>
        </w:rPr>
        <w:t xml:space="preserve">Désactivez la contrainte </w:t>
      </w:r>
      <w:r>
        <w:rPr>
          <w:b/>
          <w:sz w:val="24"/>
        </w:rPr>
        <w:t xml:space="preserve">CK_NOTE_RANGE </w:t>
      </w:r>
      <w:r>
        <w:rPr>
          <w:sz w:val="24"/>
        </w:rPr>
        <w:t>pour effectuer des modifications</w:t>
      </w:r>
      <w:r>
        <w:rPr>
          <w:spacing w:val="-52"/>
          <w:sz w:val="24"/>
        </w:rPr>
        <w:t xml:space="preserve"> </w:t>
      </w:r>
      <w:r>
        <w:rPr>
          <w:sz w:val="24"/>
        </w:rPr>
        <w:t>temporaires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la table</w:t>
      </w:r>
      <w:r>
        <w:rPr>
          <w:spacing w:val="-4"/>
          <w:sz w:val="24"/>
        </w:rPr>
        <w:t xml:space="preserve"> </w:t>
      </w:r>
      <w:r>
        <w:rPr>
          <w:sz w:val="24"/>
        </w:rPr>
        <w:t>"Avis".</w:t>
      </w:r>
    </w:p>
    <w:p w14:paraId="488396CE">
      <w:pPr>
        <w:pStyle w:val="9"/>
        <w:numPr>
          <w:ilvl w:val="0"/>
          <w:numId w:val="3"/>
        </w:numPr>
        <w:tabs>
          <w:tab w:val="left" w:pos="1257"/>
        </w:tabs>
        <w:spacing w:before="1" w:after="0" w:line="276" w:lineRule="auto"/>
        <w:ind w:left="1256" w:right="705" w:hanging="360"/>
        <w:jc w:val="left"/>
        <w:rPr>
          <w:sz w:val="24"/>
        </w:rPr>
      </w:pPr>
      <w:r>
        <w:rPr>
          <w:sz w:val="24"/>
        </w:rPr>
        <w:t>Ajoutez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colonne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"Livres"</w:t>
      </w:r>
      <w:r>
        <w:rPr>
          <w:spacing w:val="-3"/>
          <w:sz w:val="24"/>
        </w:rPr>
        <w:t xml:space="preserve"> </w:t>
      </w:r>
      <w:r>
        <w:rPr>
          <w:sz w:val="24"/>
        </w:rPr>
        <w:t>appelée</w:t>
      </w:r>
      <w:r>
        <w:rPr>
          <w:spacing w:val="-2"/>
          <w:sz w:val="24"/>
        </w:rPr>
        <w:t xml:space="preserve"> </w:t>
      </w:r>
      <w:r>
        <w:rPr>
          <w:sz w:val="24"/>
        </w:rPr>
        <w:t>"pages"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stocker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livre.</w:t>
      </w:r>
    </w:p>
    <w:p w14:paraId="33C72D58">
      <w:pPr>
        <w:pStyle w:val="9"/>
        <w:numPr>
          <w:ilvl w:val="0"/>
          <w:numId w:val="3"/>
        </w:numPr>
        <w:tabs>
          <w:tab w:val="left" w:pos="1257"/>
        </w:tabs>
        <w:spacing w:before="111" w:after="0" w:line="276" w:lineRule="auto"/>
        <w:ind w:left="1256" w:right="516" w:hanging="360"/>
        <w:jc w:val="left"/>
        <w:rPr>
          <w:sz w:val="24"/>
        </w:rPr>
      </w:pPr>
      <w:r>
        <w:rPr>
          <w:sz w:val="24"/>
        </w:rPr>
        <w:t xml:space="preserve">Supprimez la colonne </w:t>
      </w:r>
      <w:r>
        <w:rPr>
          <w:b/>
          <w:sz w:val="24"/>
        </w:rPr>
        <w:t xml:space="preserve">prix_unitaire </w:t>
      </w:r>
      <w:r>
        <w:rPr>
          <w:sz w:val="24"/>
        </w:rPr>
        <w:t>de la table "Details". Désormais, le prix sera géré</w:t>
      </w:r>
      <w:r>
        <w:rPr>
          <w:spacing w:val="-52"/>
          <w:sz w:val="24"/>
        </w:rPr>
        <w:t xml:space="preserve"> </w:t>
      </w:r>
      <w:r>
        <w:rPr>
          <w:sz w:val="24"/>
        </w:rPr>
        <w:t>différemment.</w:t>
      </w:r>
    </w:p>
    <w:p w14:paraId="1AA4EA24">
      <w:pPr>
        <w:pStyle w:val="9"/>
        <w:numPr>
          <w:ilvl w:val="0"/>
          <w:numId w:val="3"/>
        </w:numPr>
        <w:tabs>
          <w:tab w:val="left" w:pos="1257"/>
        </w:tabs>
        <w:spacing w:before="114" w:after="0" w:line="276" w:lineRule="auto"/>
        <w:ind w:left="1256" w:right="616" w:hanging="360"/>
        <w:jc w:val="left"/>
        <w:rPr>
          <w:sz w:val="24"/>
        </w:rPr>
      </w:pPr>
      <w:r>
        <w:rPr>
          <w:sz w:val="24"/>
        </w:rPr>
        <w:t xml:space="preserve">Modifiez la table "Livres" pour ajouter une colonne </w:t>
      </w:r>
      <w:r>
        <w:rPr>
          <w:b/>
          <w:sz w:val="24"/>
        </w:rPr>
        <w:t xml:space="preserve">prix </w:t>
      </w:r>
      <w:r>
        <w:rPr>
          <w:sz w:val="24"/>
        </w:rPr>
        <w:t>qui stockera le prix unitaire</w:t>
      </w:r>
      <w:r>
        <w:rPr>
          <w:spacing w:val="-52"/>
          <w:sz w:val="24"/>
        </w:rPr>
        <w:t xml:space="preserve"> </w:t>
      </w:r>
      <w:r>
        <w:rPr>
          <w:sz w:val="24"/>
        </w:rPr>
        <w:t>de chaque</w:t>
      </w:r>
      <w:r>
        <w:rPr>
          <w:spacing w:val="1"/>
          <w:sz w:val="24"/>
        </w:rPr>
        <w:t xml:space="preserve"> </w:t>
      </w:r>
      <w:r>
        <w:rPr>
          <w:sz w:val="24"/>
        </w:rPr>
        <w:t>livre.</w:t>
      </w:r>
    </w:p>
    <w:p w14:paraId="3011A3BF">
      <w:pPr>
        <w:pStyle w:val="9"/>
        <w:numPr>
          <w:ilvl w:val="0"/>
          <w:numId w:val="3"/>
        </w:numPr>
        <w:tabs>
          <w:tab w:val="left" w:pos="1257"/>
        </w:tabs>
        <w:spacing w:before="111" w:after="0" w:line="278" w:lineRule="auto"/>
        <w:ind w:left="1256" w:right="858" w:hanging="360"/>
        <w:jc w:val="left"/>
        <w:rPr>
          <w:sz w:val="24"/>
        </w:rPr>
      </w:pPr>
      <w:r>
        <w:rPr>
          <w:sz w:val="24"/>
        </w:rPr>
        <w:t xml:space="preserve">Ajustez la colonne </w:t>
      </w:r>
      <w:r>
        <w:rPr>
          <w:b/>
          <w:sz w:val="24"/>
        </w:rPr>
        <w:t xml:space="preserve">commentaire </w:t>
      </w:r>
      <w:r>
        <w:rPr>
          <w:sz w:val="24"/>
        </w:rPr>
        <w:t>dans la table "Avis" pour qu'elle accepte jusqu'à</w:t>
      </w:r>
      <w:r>
        <w:rPr>
          <w:spacing w:val="-52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caractères.</w:t>
      </w:r>
    </w:p>
    <w:p w14:paraId="5401C76B">
      <w:r>
        <w:br w:type="page"/>
      </w:r>
    </w:p>
    <w:p w14:paraId="05D50D5B">
      <w:pPr>
        <w:pStyle w:val="6"/>
      </w:pPr>
    </w:p>
    <w:p w14:paraId="4D21ECD5">
      <w:pPr>
        <w:pStyle w:val="3"/>
        <w:spacing w:before="209"/>
        <w:rPr>
          <w:u w:val="none"/>
        </w:rPr>
      </w:pPr>
      <w:r>
        <w:rPr>
          <w:u w:val="single"/>
        </w:rPr>
        <w:t>Description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du</w:t>
      </w:r>
      <w:r>
        <w:rPr>
          <w:spacing w:val="-2"/>
          <w:u w:val="single"/>
        </w:rPr>
        <w:t xml:space="preserve"> </w:t>
      </w:r>
      <w:r>
        <w:rPr>
          <w:u w:val="single"/>
        </w:rPr>
        <w:t>schéma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48C0AF29">
      <w:pPr>
        <w:pStyle w:val="6"/>
        <w:spacing w:before="3"/>
        <w:rPr>
          <w:b/>
          <w:sz w:val="13"/>
        </w:rPr>
      </w:pPr>
    </w:p>
    <w:tbl>
      <w:tblPr>
        <w:tblStyle w:val="5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78"/>
        <w:gridCol w:w="2360"/>
        <w:gridCol w:w="4113"/>
      </w:tblGrid>
      <w:tr w14:paraId="04FDE8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436" w:type="dxa"/>
          </w:tcPr>
          <w:p w14:paraId="7ED8182B">
            <w:pPr>
              <w:pStyle w:val="1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1878" w:type="dxa"/>
          </w:tcPr>
          <w:p w14:paraId="4DCC96E7">
            <w:pPr>
              <w:pStyle w:val="1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Attribut</w:t>
            </w:r>
          </w:p>
        </w:tc>
        <w:tc>
          <w:tcPr>
            <w:tcW w:w="2360" w:type="dxa"/>
          </w:tcPr>
          <w:p w14:paraId="60A0C7D2">
            <w:pPr>
              <w:pStyle w:val="1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Donnée</w:t>
            </w:r>
          </w:p>
        </w:tc>
        <w:tc>
          <w:tcPr>
            <w:tcW w:w="4113" w:type="dxa"/>
          </w:tcPr>
          <w:p w14:paraId="6CCF4857">
            <w:pPr>
              <w:pStyle w:val="1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Contraintes</w:t>
            </w:r>
          </w:p>
        </w:tc>
      </w:tr>
      <w:tr w14:paraId="1ADC6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2B470F44">
            <w:pPr>
              <w:pStyle w:val="10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Livres</w:t>
            </w:r>
          </w:p>
        </w:tc>
        <w:tc>
          <w:tcPr>
            <w:tcW w:w="1878" w:type="dxa"/>
          </w:tcPr>
          <w:p w14:paraId="2F4FAD4F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livre_id</w:t>
            </w:r>
          </w:p>
        </w:tc>
        <w:tc>
          <w:tcPr>
            <w:tcW w:w="2360" w:type="dxa"/>
          </w:tcPr>
          <w:p w14:paraId="3AAC07A9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6D70AE65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primaire</w:t>
            </w:r>
          </w:p>
        </w:tc>
      </w:tr>
      <w:tr w14:paraId="55792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436" w:type="dxa"/>
          </w:tcPr>
          <w:p w14:paraId="20CC2076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7A642004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titre</w:t>
            </w:r>
          </w:p>
        </w:tc>
        <w:tc>
          <w:tcPr>
            <w:tcW w:w="2360" w:type="dxa"/>
          </w:tcPr>
          <w:p w14:paraId="2D94D0AC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4D39F755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</w:t>
            </w:r>
          </w:p>
        </w:tc>
      </w:tr>
      <w:tr w14:paraId="6CF9D2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67B54631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71ACF406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auteur</w:t>
            </w:r>
          </w:p>
        </w:tc>
        <w:tc>
          <w:tcPr>
            <w:tcW w:w="2360" w:type="dxa"/>
          </w:tcPr>
          <w:p w14:paraId="7E9D5705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3B98CAF1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</w:t>
            </w:r>
          </w:p>
        </w:tc>
      </w:tr>
      <w:tr w14:paraId="0EF93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436" w:type="dxa"/>
          </w:tcPr>
          <w:p w14:paraId="3B61042B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16A7B875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genre</w:t>
            </w:r>
          </w:p>
        </w:tc>
        <w:tc>
          <w:tcPr>
            <w:tcW w:w="2360" w:type="dxa"/>
          </w:tcPr>
          <w:p w14:paraId="6666270F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2D972F90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14:paraId="244AD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123F84E3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580FD543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date_publication</w:t>
            </w:r>
          </w:p>
        </w:tc>
        <w:tc>
          <w:tcPr>
            <w:tcW w:w="2360" w:type="dxa"/>
          </w:tcPr>
          <w:p w14:paraId="2C17203C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13" w:type="dxa"/>
          </w:tcPr>
          <w:p w14:paraId="7F4D73DB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14:paraId="41F1E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436" w:type="dxa"/>
          </w:tcPr>
          <w:p w14:paraId="315E1566">
            <w:pPr>
              <w:pStyle w:val="10"/>
              <w:spacing w:before="1" w:line="240" w:lineRule="auto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Clients</w:t>
            </w:r>
          </w:p>
        </w:tc>
        <w:tc>
          <w:tcPr>
            <w:tcW w:w="1878" w:type="dxa"/>
          </w:tcPr>
          <w:p w14:paraId="2A3401AB">
            <w:pPr>
              <w:pStyle w:val="10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client_id</w:t>
            </w:r>
          </w:p>
        </w:tc>
        <w:tc>
          <w:tcPr>
            <w:tcW w:w="2360" w:type="dxa"/>
          </w:tcPr>
          <w:p w14:paraId="7D239B8F">
            <w:pPr>
              <w:pStyle w:val="10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341F4595">
            <w:pPr>
              <w:pStyle w:val="10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primaire</w:t>
            </w:r>
          </w:p>
        </w:tc>
      </w:tr>
      <w:tr w14:paraId="3626C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3607E77A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4BA322FA">
            <w:pPr>
              <w:pStyle w:val="10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nom</w:t>
            </w:r>
          </w:p>
        </w:tc>
        <w:tc>
          <w:tcPr>
            <w:tcW w:w="2360" w:type="dxa"/>
          </w:tcPr>
          <w:p w14:paraId="61E379F9">
            <w:pPr>
              <w:pStyle w:val="10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3B434B16">
            <w:pPr>
              <w:pStyle w:val="10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</w:t>
            </w:r>
          </w:p>
        </w:tc>
      </w:tr>
      <w:tr w14:paraId="07669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436" w:type="dxa"/>
          </w:tcPr>
          <w:p w14:paraId="64E017F2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3F85A761">
            <w:pPr>
              <w:pStyle w:val="10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prenom</w:t>
            </w:r>
          </w:p>
        </w:tc>
        <w:tc>
          <w:tcPr>
            <w:tcW w:w="2360" w:type="dxa"/>
          </w:tcPr>
          <w:p w14:paraId="4269AEA1">
            <w:pPr>
              <w:pStyle w:val="10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08366C05">
            <w:pPr>
              <w:pStyle w:val="10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</w:t>
            </w:r>
          </w:p>
        </w:tc>
      </w:tr>
      <w:tr w14:paraId="7F82B1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436" w:type="dxa"/>
          </w:tcPr>
          <w:p w14:paraId="54E649FC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15B9C5B9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360" w:type="dxa"/>
          </w:tcPr>
          <w:p w14:paraId="0FC404B4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2041F003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nul,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</w:p>
        </w:tc>
      </w:tr>
      <w:tr w14:paraId="6385B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23431EFA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7AC3039B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adresse</w:t>
            </w:r>
          </w:p>
        </w:tc>
        <w:tc>
          <w:tcPr>
            <w:tcW w:w="2360" w:type="dxa"/>
          </w:tcPr>
          <w:p w14:paraId="2CB68C9D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Chaîne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caractères</w:t>
            </w:r>
          </w:p>
        </w:tc>
        <w:tc>
          <w:tcPr>
            <w:tcW w:w="4113" w:type="dxa"/>
          </w:tcPr>
          <w:p w14:paraId="7A74F238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14:paraId="173A9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436" w:type="dxa"/>
          </w:tcPr>
          <w:p w14:paraId="726DBC5F">
            <w:pPr>
              <w:pStyle w:val="10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Commandes</w:t>
            </w:r>
          </w:p>
        </w:tc>
        <w:tc>
          <w:tcPr>
            <w:tcW w:w="1878" w:type="dxa"/>
          </w:tcPr>
          <w:p w14:paraId="10026E98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commande_id</w:t>
            </w:r>
          </w:p>
        </w:tc>
        <w:tc>
          <w:tcPr>
            <w:tcW w:w="2360" w:type="dxa"/>
          </w:tcPr>
          <w:p w14:paraId="573295CC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605B0892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primaire</w:t>
            </w:r>
          </w:p>
        </w:tc>
      </w:tr>
      <w:tr w14:paraId="44792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4129AF8A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758881A8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date_commande</w:t>
            </w:r>
          </w:p>
        </w:tc>
        <w:tc>
          <w:tcPr>
            <w:tcW w:w="2360" w:type="dxa"/>
          </w:tcPr>
          <w:p w14:paraId="0A362A16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13" w:type="dxa"/>
          </w:tcPr>
          <w:p w14:paraId="0628A753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</w:t>
            </w:r>
          </w:p>
        </w:tc>
      </w:tr>
      <w:tr w14:paraId="36647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436" w:type="dxa"/>
          </w:tcPr>
          <w:p w14:paraId="2FB91005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11573180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montant_total</w:t>
            </w:r>
          </w:p>
        </w:tc>
        <w:tc>
          <w:tcPr>
            <w:tcW w:w="2360" w:type="dxa"/>
          </w:tcPr>
          <w:p w14:paraId="1E7BBD47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Numérique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</w:p>
          <w:p w14:paraId="6645362B">
            <w:pPr>
              <w:pStyle w:val="10"/>
              <w:spacing w:before="45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décimales</w:t>
            </w:r>
          </w:p>
        </w:tc>
        <w:tc>
          <w:tcPr>
            <w:tcW w:w="4113" w:type="dxa"/>
          </w:tcPr>
          <w:p w14:paraId="6559FB07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supérieure 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14:paraId="6C0DD7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436" w:type="dxa"/>
          </w:tcPr>
          <w:p w14:paraId="6A47B7A0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168DC5AB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client_id</w:t>
            </w:r>
          </w:p>
        </w:tc>
        <w:tc>
          <w:tcPr>
            <w:tcW w:w="2360" w:type="dxa"/>
          </w:tcPr>
          <w:p w14:paraId="71AD7CA7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08AA98FB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étrangère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client_id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BA23C92">
            <w:pPr>
              <w:pStyle w:val="10"/>
              <w:spacing w:before="4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</w:p>
        </w:tc>
      </w:tr>
      <w:tr w14:paraId="63EFE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436" w:type="dxa"/>
          </w:tcPr>
          <w:p w14:paraId="71A7F6C1">
            <w:pPr>
              <w:pStyle w:val="10"/>
              <w:spacing w:line="240" w:lineRule="auto"/>
              <w:ind w:left="110"/>
              <w:rPr>
                <w:sz w:val="24"/>
              </w:rPr>
            </w:pPr>
            <w:r>
              <w:rPr>
                <w:b/>
                <w:bCs/>
                <w:sz w:val="24"/>
              </w:rPr>
              <w:t>Details</w:t>
            </w:r>
          </w:p>
        </w:tc>
        <w:tc>
          <w:tcPr>
            <w:tcW w:w="1878" w:type="dxa"/>
          </w:tcPr>
          <w:p w14:paraId="36819B53">
            <w:pPr>
              <w:pStyle w:val="10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detail_id</w:t>
            </w:r>
          </w:p>
        </w:tc>
        <w:tc>
          <w:tcPr>
            <w:tcW w:w="2360" w:type="dxa"/>
          </w:tcPr>
          <w:p w14:paraId="102DAA9C">
            <w:pPr>
              <w:pStyle w:val="10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685C3251">
            <w:pPr>
              <w:pStyle w:val="10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primaire</w:t>
            </w:r>
          </w:p>
        </w:tc>
      </w:tr>
      <w:tr w14:paraId="0BC77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36" w:type="dxa"/>
          </w:tcPr>
          <w:p w14:paraId="33494275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0DBA81C4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quantite</w:t>
            </w:r>
          </w:p>
        </w:tc>
        <w:tc>
          <w:tcPr>
            <w:tcW w:w="2360" w:type="dxa"/>
          </w:tcPr>
          <w:p w14:paraId="3C37321F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1D887135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supérieure 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14:paraId="6FB06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436" w:type="dxa"/>
          </w:tcPr>
          <w:p w14:paraId="733F7CF0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4F27A6C9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prix_unitaire</w:t>
            </w:r>
          </w:p>
        </w:tc>
        <w:tc>
          <w:tcPr>
            <w:tcW w:w="2360" w:type="dxa"/>
          </w:tcPr>
          <w:p w14:paraId="49749DCB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Numérique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</w:p>
          <w:p w14:paraId="42FFC84B">
            <w:pPr>
              <w:pStyle w:val="10"/>
              <w:spacing w:before="45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décimales</w:t>
            </w:r>
          </w:p>
        </w:tc>
        <w:tc>
          <w:tcPr>
            <w:tcW w:w="4113" w:type="dxa"/>
          </w:tcPr>
          <w:p w14:paraId="6717926B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supérieure 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14:paraId="11E16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436" w:type="dxa"/>
          </w:tcPr>
          <w:p w14:paraId="4C8B8608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03629CC1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commande_id</w:t>
            </w:r>
          </w:p>
        </w:tc>
        <w:tc>
          <w:tcPr>
            <w:tcW w:w="2360" w:type="dxa"/>
          </w:tcPr>
          <w:p w14:paraId="2BE515CF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683A65F1">
            <w:pPr>
              <w:pStyle w:val="10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étrangère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à </w:t>
            </w:r>
            <w:r>
              <w:rPr>
                <w:b/>
                <w:sz w:val="24"/>
              </w:rPr>
              <w:t>commande_id</w:t>
            </w:r>
          </w:p>
          <w:p w14:paraId="1A772A66">
            <w:pPr>
              <w:pStyle w:val="10"/>
              <w:spacing w:before="4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Commandes</w:t>
            </w:r>
          </w:p>
        </w:tc>
      </w:tr>
      <w:tr w14:paraId="595C2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436" w:type="dxa"/>
          </w:tcPr>
          <w:p w14:paraId="2B196986">
            <w:pPr>
              <w:pStyle w:val="10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78" w:type="dxa"/>
          </w:tcPr>
          <w:p w14:paraId="61BC01D7">
            <w:pPr>
              <w:pStyle w:val="10"/>
              <w:ind w:left="109"/>
              <w:rPr>
                <w:sz w:val="24"/>
              </w:rPr>
            </w:pPr>
            <w:r>
              <w:rPr>
                <w:sz w:val="24"/>
              </w:rPr>
              <w:t>livre_id</w:t>
            </w:r>
          </w:p>
        </w:tc>
        <w:tc>
          <w:tcPr>
            <w:tcW w:w="2360" w:type="dxa"/>
          </w:tcPr>
          <w:p w14:paraId="36EAF410">
            <w:pPr>
              <w:pStyle w:val="10"/>
              <w:ind w:left="106"/>
              <w:rPr>
                <w:sz w:val="24"/>
              </w:rPr>
            </w:pPr>
            <w:r>
              <w:rPr>
                <w:sz w:val="24"/>
              </w:rPr>
              <w:t>Entier</w:t>
            </w:r>
          </w:p>
        </w:tc>
        <w:tc>
          <w:tcPr>
            <w:tcW w:w="4113" w:type="dxa"/>
          </w:tcPr>
          <w:p w14:paraId="22F697AF"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Clé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étrangère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livre_id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</w:p>
          <w:p w14:paraId="379321BA">
            <w:pPr>
              <w:pStyle w:val="10"/>
              <w:spacing w:before="4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Livres</w:t>
            </w:r>
          </w:p>
        </w:tc>
      </w:tr>
    </w:tbl>
    <w:p w14:paraId="04D8E383">
      <w:pPr>
        <w:spacing w:after="0" w:line="240" w:lineRule="auto"/>
        <w:rPr>
          <w:sz w:val="24"/>
        </w:rPr>
        <w:sectPr>
          <w:pgSz w:w="11910" w:h="16840"/>
          <w:pgMar w:top="940" w:right="1020" w:bottom="1040" w:left="880" w:header="0" w:footer="846" w:gutter="0"/>
          <w:cols w:space="720" w:num="1"/>
        </w:sectPr>
      </w:pPr>
    </w:p>
    <w:p w14:paraId="0274FB93">
      <w:pPr>
        <w:pStyle w:val="6"/>
        <w:spacing w:before="1"/>
        <w:rPr>
          <w:b/>
          <w:sz w:val="11"/>
        </w:rPr>
      </w:pPr>
    </w:p>
    <w:p w14:paraId="0E6E50B3">
      <w:pPr>
        <w:spacing w:before="45"/>
        <w:ind w:left="536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Syntaxes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</w:p>
    <w:p w14:paraId="16C90388">
      <w:pPr>
        <w:pStyle w:val="6"/>
        <w:rPr>
          <w:b/>
          <w:sz w:val="18"/>
        </w:rPr>
      </w:pPr>
    </w:p>
    <w:tbl>
      <w:tblPr>
        <w:tblStyle w:val="5"/>
        <w:tblW w:w="9009" w:type="dxa"/>
        <w:tblInd w:w="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4214"/>
        <w:gridCol w:w="2985"/>
      </w:tblGrid>
      <w:tr w14:paraId="79C59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810" w:type="dxa"/>
          </w:tcPr>
          <w:p w14:paraId="6CC2A317"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4214" w:type="dxa"/>
          </w:tcPr>
          <w:p w14:paraId="5E16B59E"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Syntaxe</w:t>
            </w:r>
          </w:p>
        </w:tc>
        <w:tc>
          <w:tcPr>
            <w:tcW w:w="2985" w:type="dxa"/>
          </w:tcPr>
          <w:p w14:paraId="61E10222"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14:paraId="2C2EC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1810" w:type="dxa"/>
          </w:tcPr>
          <w:p w14:paraId="740A68B7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Créer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4214" w:type="dxa"/>
          </w:tcPr>
          <w:p w14:paraId="1E2C2687">
            <w:pPr>
              <w:pStyle w:val="10"/>
              <w:tabs>
                <w:tab w:val="left" w:pos="6160"/>
              </w:tabs>
              <w:spacing w:line="276" w:lineRule="auto"/>
              <w:ind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CREATE TABLE table_name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(column1 datatype1 [constraint1],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column2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datatype2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[constraint2],</w:t>
            </w:r>
          </w:p>
          <w:p w14:paraId="125DDF5A">
            <w:pPr>
              <w:pStyle w:val="10"/>
              <w:tabs>
                <w:tab w:val="left" w:pos="6160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...);</w:t>
            </w:r>
          </w:p>
        </w:tc>
        <w:tc>
          <w:tcPr>
            <w:tcW w:w="2985" w:type="dxa"/>
          </w:tcPr>
          <w:p w14:paraId="0FB4693F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Crée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nouvelle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</w:tr>
      <w:tr w14:paraId="0C8E55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810" w:type="dxa"/>
          </w:tcPr>
          <w:p w14:paraId="574E0E4D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3C3AB4AC">
            <w:pPr>
              <w:pStyle w:val="10"/>
              <w:tabs>
                <w:tab w:val="left" w:pos="6160"/>
              </w:tabs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4214" w:type="dxa"/>
          </w:tcPr>
          <w:p w14:paraId="4CBCE5A6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DROP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table_name;</w:t>
            </w:r>
          </w:p>
        </w:tc>
        <w:tc>
          <w:tcPr>
            <w:tcW w:w="2985" w:type="dxa"/>
          </w:tcPr>
          <w:p w14:paraId="381F68AD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existante.</w:t>
            </w:r>
          </w:p>
        </w:tc>
      </w:tr>
      <w:tr w14:paraId="4BF05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810" w:type="dxa"/>
          </w:tcPr>
          <w:p w14:paraId="484370B8">
            <w:pPr>
              <w:pStyle w:val="10"/>
              <w:tabs>
                <w:tab w:val="left" w:pos="6160"/>
              </w:tabs>
              <w:spacing w:before="2" w:line="276" w:lineRule="auto"/>
              <w:ind w:right="514"/>
              <w:rPr>
                <w:sz w:val="24"/>
              </w:rPr>
            </w:pPr>
            <w:r>
              <w:rPr>
                <w:sz w:val="24"/>
              </w:rPr>
              <w:t>Ajouter une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colonne</w:t>
            </w:r>
          </w:p>
        </w:tc>
        <w:tc>
          <w:tcPr>
            <w:tcW w:w="4214" w:type="dxa"/>
          </w:tcPr>
          <w:p w14:paraId="3E7A33C7">
            <w:pPr>
              <w:pStyle w:val="10"/>
              <w:tabs>
                <w:tab w:val="left" w:pos="6160"/>
              </w:tabs>
              <w:spacing w:before="2" w:line="276" w:lineRule="auto"/>
              <w:ind w:right="-196" w:rightChars="0"/>
              <w:rPr>
                <w:b/>
                <w:spacing w:val="-5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5"/>
                <w:sz w:val="24"/>
              </w:rPr>
              <w:t xml:space="preserve"> </w:t>
            </w:r>
          </w:p>
          <w:p w14:paraId="03C01EAE">
            <w:pPr>
              <w:pStyle w:val="10"/>
              <w:tabs>
                <w:tab w:val="left" w:pos="6160"/>
              </w:tabs>
              <w:spacing w:before="2" w:line="276" w:lineRule="auto"/>
              <w:ind w:right="-196" w:rightChars="0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column_name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datatype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[constraint];</w:t>
            </w:r>
          </w:p>
        </w:tc>
        <w:tc>
          <w:tcPr>
            <w:tcW w:w="2985" w:type="dxa"/>
          </w:tcPr>
          <w:p w14:paraId="410E9151">
            <w:pPr>
              <w:pStyle w:val="10"/>
              <w:tabs>
                <w:tab w:val="left" w:pos="6160"/>
              </w:tabs>
              <w:spacing w:before="2" w:line="276" w:lineRule="auto"/>
              <w:ind w:right="294"/>
              <w:rPr>
                <w:sz w:val="24"/>
              </w:rPr>
            </w:pPr>
            <w:r>
              <w:rPr>
                <w:sz w:val="24"/>
              </w:rPr>
              <w:t>Ajoute une nouvelle colonne à une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existante.</w:t>
            </w:r>
          </w:p>
        </w:tc>
      </w:tr>
      <w:tr w14:paraId="21D8A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0" w:type="dxa"/>
          </w:tcPr>
          <w:p w14:paraId="50A40FF3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6E017854">
            <w:pPr>
              <w:pStyle w:val="10"/>
              <w:tabs>
                <w:tab w:val="left" w:pos="6160"/>
              </w:tabs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colonne</w:t>
            </w:r>
          </w:p>
        </w:tc>
        <w:tc>
          <w:tcPr>
            <w:tcW w:w="4214" w:type="dxa"/>
          </w:tcPr>
          <w:p w14:paraId="70785D62">
            <w:pPr>
              <w:pStyle w:val="10"/>
              <w:tabs>
                <w:tab w:val="left" w:pos="6160"/>
              </w:tabs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14:paraId="4B6010CB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DROP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column_name;</w:t>
            </w:r>
          </w:p>
        </w:tc>
        <w:tc>
          <w:tcPr>
            <w:tcW w:w="2985" w:type="dxa"/>
          </w:tcPr>
          <w:p w14:paraId="0E17B89F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colonne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1D0FD746">
            <w:pPr>
              <w:pStyle w:val="10"/>
              <w:tabs>
                <w:tab w:val="left" w:pos="6160"/>
              </w:tabs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existante.</w:t>
            </w:r>
          </w:p>
        </w:tc>
      </w:tr>
      <w:tr w14:paraId="1DEEAA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1810" w:type="dxa"/>
          </w:tcPr>
          <w:p w14:paraId="28CE5AA4">
            <w:pPr>
              <w:pStyle w:val="10"/>
              <w:tabs>
                <w:tab w:val="left" w:pos="6160"/>
              </w:tabs>
              <w:spacing w:line="276" w:lineRule="auto"/>
              <w:ind w:right="402"/>
              <w:rPr>
                <w:sz w:val="24"/>
              </w:rPr>
            </w:pPr>
            <w:r>
              <w:rPr>
                <w:sz w:val="24"/>
              </w:rPr>
              <w:t>Modifier une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colonne</w:t>
            </w:r>
          </w:p>
        </w:tc>
        <w:tc>
          <w:tcPr>
            <w:tcW w:w="4214" w:type="dxa"/>
          </w:tcPr>
          <w:p w14:paraId="495B989B">
            <w:pPr>
              <w:pStyle w:val="10"/>
              <w:tabs>
                <w:tab w:val="left" w:pos="6160"/>
              </w:tabs>
              <w:spacing w:line="276" w:lineRule="auto"/>
              <w:ind w:right="290"/>
              <w:rPr>
                <w:b/>
                <w:spacing w:val="-5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5"/>
                <w:sz w:val="24"/>
              </w:rPr>
              <w:t xml:space="preserve"> </w:t>
            </w:r>
          </w:p>
          <w:p w14:paraId="049E7368">
            <w:pPr>
              <w:pStyle w:val="10"/>
              <w:tabs>
                <w:tab w:val="left" w:pos="6160"/>
              </w:tabs>
              <w:spacing w:line="276" w:lineRule="auto"/>
              <w:ind w:right="290"/>
              <w:rPr>
                <w:b/>
                <w:sz w:val="24"/>
              </w:rPr>
            </w:pPr>
            <w:r>
              <w:rPr>
                <w:b/>
                <w:sz w:val="24"/>
              </w:rPr>
              <w:t>MODIFY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column_name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datatype</w:t>
            </w:r>
          </w:p>
          <w:p w14:paraId="5E063F3F">
            <w:pPr>
              <w:pStyle w:val="10"/>
              <w:tabs>
                <w:tab w:val="left" w:pos="6160"/>
              </w:tabs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[constraint];</w:t>
            </w:r>
          </w:p>
        </w:tc>
        <w:tc>
          <w:tcPr>
            <w:tcW w:w="2985" w:type="dxa"/>
          </w:tcPr>
          <w:p w14:paraId="3305DDC7">
            <w:pPr>
              <w:pStyle w:val="10"/>
              <w:tabs>
                <w:tab w:val="left" w:pos="6160"/>
              </w:tabs>
              <w:spacing w:line="276" w:lineRule="auto"/>
              <w:ind w:right="149"/>
              <w:rPr>
                <w:sz w:val="24"/>
              </w:rPr>
            </w:pPr>
            <w:r>
              <w:rPr>
                <w:sz w:val="24"/>
              </w:rPr>
              <w:t>Modifie le type de données ou 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contraintes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colonne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existante.</w:t>
            </w:r>
          </w:p>
        </w:tc>
      </w:tr>
      <w:tr w14:paraId="407896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0" w:type="dxa"/>
          </w:tcPr>
          <w:p w14:paraId="0C35BA44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Renommer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37F2A672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colonne</w:t>
            </w:r>
          </w:p>
        </w:tc>
        <w:tc>
          <w:tcPr>
            <w:tcW w:w="4214" w:type="dxa"/>
          </w:tcPr>
          <w:p w14:paraId="7C9A2DF6">
            <w:pPr>
              <w:pStyle w:val="10"/>
              <w:tabs>
                <w:tab w:val="left" w:pos="6160"/>
              </w:tabs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14:paraId="0048D5C3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RENAME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old_name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new_name;</w:t>
            </w:r>
          </w:p>
        </w:tc>
        <w:tc>
          <w:tcPr>
            <w:tcW w:w="2985" w:type="dxa"/>
          </w:tcPr>
          <w:p w14:paraId="32708698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Renomme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colonne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existante.</w:t>
            </w:r>
          </w:p>
        </w:tc>
      </w:tr>
      <w:tr w14:paraId="1E4FF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810" w:type="dxa"/>
          </w:tcPr>
          <w:p w14:paraId="1123C1CE">
            <w:pPr>
              <w:pStyle w:val="10"/>
              <w:tabs>
                <w:tab w:val="left" w:pos="6160"/>
              </w:tabs>
              <w:spacing w:line="276" w:lineRule="auto"/>
              <w:ind w:right="514"/>
              <w:rPr>
                <w:sz w:val="24"/>
              </w:rPr>
            </w:pPr>
            <w:r>
              <w:rPr>
                <w:sz w:val="24"/>
              </w:rPr>
              <w:t>Ajouter une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contrainte</w:t>
            </w:r>
          </w:p>
        </w:tc>
        <w:tc>
          <w:tcPr>
            <w:tcW w:w="4214" w:type="dxa"/>
          </w:tcPr>
          <w:p w14:paraId="5A0E6299">
            <w:pPr>
              <w:pStyle w:val="10"/>
              <w:tabs>
                <w:tab w:val="left" w:pos="6160"/>
              </w:tabs>
              <w:spacing w:line="276" w:lineRule="auto"/>
              <w:ind w:right="22" w:rightChars="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ALTER TABLE table_name </w:t>
            </w:r>
          </w:p>
          <w:p w14:paraId="7E3511FA">
            <w:pPr>
              <w:pStyle w:val="10"/>
              <w:tabs>
                <w:tab w:val="left" w:pos="3520"/>
                <w:tab w:val="left" w:pos="6160"/>
              </w:tabs>
              <w:spacing w:line="276" w:lineRule="auto"/>
              <w:ind w:right="22" w:rightChars="10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constraint_name</w:t>
            </w:r>
          </w:p>
          <w:p w14:paraId="447CA07B">
            <w:pPr>
              <w:pStyle w:val="10"/>
              <w:tabs>
                <w:tab w:val="left" w:pos="6160"/>
              </w:tabs>
              <w:spacing w:line="240" w:lineRule="auto"/>
              <w:ind w:right="22" w:rightChars="10"/>
              <w:rPr>
                <w:b/>
                <w:sz w:val="24"/>
              </w:rPr>
            </w:pPr>
            <w:r>
              <w:rPr>
                <w:b/>
                <w:sz w:val="24"/>
              </w:rPr>
              <w:t>type_of_constraint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(column_name);</w:t>
            </w:r>
          </w:p>
        </w:tc>
        <w:tc>
          <w:tcPr>
            <w:tcW w:w="2985" w:type="dxa"/>
          </w:tcPr>
          <w:p w14:paraId="415B4486">
            <w:pPr>
              <w:pStyle w:val="10"/>
              <w:tabs>
                <w:tab w:val="left" w:pos="6160"/>
              </w:tabs>
              <w:spacing w:line="276" w:lineRule="auto"/>
              <w:ind w:right="418"/>
              <w:rPr>
                <w:sz w:val="24"/>
              </w:rPr>
            </w:pPr>
            <w:r>
              <w:rPr>
                <w:sz w:val="24"/>
              </w:rPr>
              <w:t>Ajoute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contrainte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existante.</w:t>
            </w:r>
          </w:p>
        </w:tc>
      </w:tr>
      <w:tr w14:paraId="57FA3F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0" w:type="dxa"/>
          </w:tcPr>
          <w:p w14:paraId="7836FD75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4E413936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contrainte</w:t>
            </w:r>
          </w:p>
        </w:tc>
        <w:tc>
          <w:tcPr>
            <w:tcW w:w="4214" w:type="dxa"/>
          </w:tcPr>
          <w:p w14:paraId="6C362A90">
            <w:pPr>
              <w:pStyle w:val="10"/>
              <w:tabs>
                <w:tab w:val="left" w:pos="6160"/>
              </w:tabs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14:paraId="3E0F362B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DROP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constraint_name;</w:t>
            </w:r>
          </w:p>
        </w:tc>
        <w:tc>
          <w:tcPr>
            <w:tcW w:w="2985" w:type="dxa"/>
          </w:tcPr>
          <w:p w14:paraId="2D21D7A7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Supprime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contrainte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6F160824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existante.</w:t>
            </w:r>
          </w:p>
        </w:tc>
      </w:tr>
      <w:tr w14:paraId="34DBA4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0" w:type="dxa"/>
          </w:tcPr>
          <w:p w14:paraId="137024AD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Désactiver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435E9BED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contrainte</w:t>
            </w:r>
          </w:p>
        </w:tc>
        <w:tc>
          <w:tcPr>
            <w:tcW w:w="4214" w:type="dxa"/>
          </w:tcPr>
          <w:p w14:paraId="45656090">
            <w:pPr>
              <w:pStyle w:val="10"/>
              <w:tabs>
                <w:tab w:val="left" w:pos="6160"/>
              </w:tabs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 table_name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14:paraId="142DB192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DISABLE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constraint_name;</w:t>
            </w:r>
          </w:p>
        </w:tc>
        <w:tc>
          <w:tcPr>
            <w:tcW w:w="2985" w:type="dxa"/>
          </w:tcPr>
          <w:p w14:paraId="620DC12F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Désactive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contrainte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AF3BAA2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supprimer.</w:t>
            </w:r>
          </w:p>
        </w:tc>
      </w:tr>
      <w:tr w14:paraId="1582F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810" w:type="dxa"/>
          </w:tcPr>
          <w:p w14:paraId="749A063B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Activer une</w:t>
            </w:r>
          </w:p>
          <w:p w14:paraId="5C18B30A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contrainte</w:t>
            </w:r>
          </w:p>
        </w:tc>
        <w:tc>
          <w:tcPr>
            <w:tcW w:w="4214" w:type="dxa"/>
          </w:tcPr>
          <w:p w14:paraId="73A38DC8">
            <w:pPr>
              <w:pStyle w:val="10"/>
              <w:tabs>
                <w:tab w:val="left" w:pos="6160"/>
              </w:tabs>
              <w:rPr>
                <w:b/>
                <w:spacing w:val="-4"/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table_name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14:paraId="6FB57E98">
            <w:pPr>
              <w:pStyle w:val="10"/>
              <w:tabs>
                <w:tab w:val="left" w:pos="61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ENABLE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constraint_name;</w:t>
            </w:r>
          </w:p>
        </w:tc>
        <w:tc>
          <w:tcPr>
            <w:tcW w:w="2985" w:type="dxa"/>
          </w:tcPr>
          <w:p w14:paraId="5BFE6B4D">
            <w:pPr>
              <w:pStyle w:val="10"/>
              <w:tabs>
                <w:tab w:val="left" w:pos="6160"/>
              </w:tabs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contrainte</w:t>
            </w:r>
          </w:p>
          <w:p w14:paraId="3E51A4D0">
            <w:pPr>
              <w:pStyle w:val="10"/>
              <w:tabs>
                <w:tab w:val="left" w:pos="6160"/>
              </w:tabs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précédemment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désactivée.</w:t>
            </w:r>
          </w:p>
        </w:tc>
      </w:tr>
    </w:tbl>
    <w:p w14:paraId="5CDC2D60">
      <w:pPr>
        <w:tabs>
          <w:tab w:val="left" w:pos="6160"/>
        </w:tabs>
      </w:pPr>
    </w:p>
    <w:sectPr>
      <w:pgSz w:w="11910" w:h="16840"/>
      <w:pgMar w:top="1580" w:right="1020" w:bottom="1040" w:left="880" w:header="0" w:footer="8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14CE6">
    <w:pPr>
      <w:pStyle w:val="6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550.3pt;margin-top:788.55pt;height:15pt;width:12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B14A44C">
                <w:pPr>
                  <w:spacing w:before="0" w:line="284" w:lineRule="exact"/>
                  <w:ind w:left="60" w:right="0" w:firstLine="0"/>
                  <w:jc w:val="left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color w:val="0E233D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774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"/>
      <w:lvlJc w:val="left"/>
      <w:pPr>
        <w:ind w:left="2312" w:hanging="360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241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202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163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360"/>
      </w:pPr>
      <w:rPr>
        <w:rFonts w:hint="default"/>
        <w:lang w:val="fr-FR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536" w:hanging="252"/>
        <w:jc w:val="left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1" w:tentative="0">
      <w:start w:val="2"/>
      <w:numFmt w:val="decimal"/>
      <w:lvlText w:val="%2-"/>
      <w:lvlJc w:val="left"/>
      <w:pPr>
        <w:ind w:left="1604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402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336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270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204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138" w:hanging="360"/>
      </w:pPr>
      <w:rPr>
        <w:rFonts w:hint="default"/>
        <w:lang w:val="fr-FR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5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2127" w:hanging="176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996" w:hanging="176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872" w:hanging="176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176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625" w:hanging="176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501" w:hanging="176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377" w:hanging="176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253" w:hanging="176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4026A3"/>
    <w:rsid w:val="32223782"/>
    <w:rsid w:val="38AB2CB6"/>
    <w:rsid w:val="56FE75C4"/>
    <w:rsid w:val="78291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ind w:left="536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fr-FR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536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fr-F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fr-FR" w:eastAsia="en-US" w:bidi="ar-SA"/>
    </w:rPr>
  </w:style>
  <w:style w:type="paragraph" w:styleId="7">
    <w:name w:val="Title"/>
    <w:basedOn w:val="1"/>
    <w:qFormat/>
    <w:uiPriority w:val="1"/>
    <w:pPr>
      <w:spacing w:line="460" w:lineRule="exact"/>
      <w:ind w:left="1443" w:right="1310"/>
      <w:jc w:val="center"/>
    </w:pPr>
    <w:rPr>
      <w:rFonts w:ascii="Calibri" w:hAnsi="Calibri" w:eastAsia="Calibri" w:cs="Calibri"/>
      <w:b/>
      <w:bCs/>
      <w:sz w:val="38"/>
      <w:szCs w:val="38"/>
      <w:lang w:val="fr-FR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1"/>
      <w:ind w:left="1256" w:hanging="360"/>
    </w:pPr>
    <w:rPr>
      <w:rFonts w:ascii="Calibri" w:hAnsi="Calibri" w:eastAsia="Calibri" w:cs="Calibri"/>
      <w:lang w:val="fr-FR" w:eastAsia="en-US" w:bidi="ar-SA"/>
    </w:rPr>
  </w:style>
  <w:style w:type="paragraph" w:customStyle="1" w:styleId="10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3161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2024-10-13T15:46:00Z</dcterms:created>
  <dc:creator>Zakaria</dc:creator>
  <cp:lastModifiedBy>Lamyaa Sadouk</cp:lastModifiedBy>
  <dcterms:modified xsi:type="dcterms:W3CDTF">2024-10-17T07:42:09Z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2024-10-13T00:00:00Z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80584B1B304E490491524C3E500B2686_13</vt:lpwstr>
  </property>
</Properties>
</file>